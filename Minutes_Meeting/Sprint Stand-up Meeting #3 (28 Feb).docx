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(28 Feb)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8:30 am on 28th Feb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(5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Meeting minutes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US"/>
        </w:rPr>
        <w:t xml:space="preserve"> report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screen blueprint, ERD design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Layout Sprint-2 tasks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meeting scheduled on 2</w:t>
      </w:r>
      <w:r>
        <w:rPr>
          <w:rFonts w:hint="default" w:ascii="Calibri" w:hAnsi="Calibri" w:cs="Calibri"/>
          <w:sz w:val="24"/>
          <w:szCs w:val="24"/>
          <w:lang w:val="en-US"/>
        </w:rPr>
        <w:t>nd</w:t>
      </w:r>
      <w:r>
        <w:rPr>
          <w:rFonts w:ascii="Calibri" w:hAnsi="Calibri" w:cs="Calibri"/>
          <w:sz w:val="24"/>
          <w:szCs w:val="24"/>
        </w:rPr>
        <w:t xml:space="preserve"> Mar at 8:30 am</w:t>
      </w: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29EC"/>
    <w:rsid w:val="000D4BD9"/>
    <w:rsid w:val="000E1945"/>
    <w:rsid w:val="001145FC"/>
    <w:rsid w:val="00147D93"/>
    <w:rsid w:val="00162B9E"/>
    <w:rsid w:val="001814B9"/>
    <w:rsid w:val="00197318"/>
    <w:rsid w:val="001A1237"/>
    <w:rsid w:val="001D6EB2"/>
    <w:rsid w:val="00204422"/>
    <w:rsid w:val="002069D9"/>
    <w:rsid w:val="00286020"/>
    <w:rsid w:val="00294883"/>
    <w:rsid w:val="00295589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671C3"/>
    <w:rsid w:val="005A0843"/>
    <w:rsid w:val="005A093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921E3"/>
    <w:rsid w:val="006A0212"/>
    <w:rsid w:val="006A7BC3"/>
    <w:rsid w:val="006C7EEE"/>
    <w:rsid w:val="006D4AE1"/>
    <w:rsid w:val="00702593"/>
    <w:rsid w:val="00703F36"/>
    <w:rsid w:val="007550C3"/>
    <w:rsid w:val="0077255B"/>
    <w:rsid w:val="007A3F2E"/>
    <w:rsid w:val="00803576"/>
    <w:rsid w:val="00813179"/>
    <w:rsid w:val="0081760D"/>
    <w:rsid w:val="00875763"/>
    <w:rsid w:val="00875A8E"/>
    <w:rsid w:val="008921A7"/>
    <w:rsid w:val="008A3E58"/>
    <w:rsid w:val="00912494"/>
    <w:rsid w:val="00916CC0"/>
    <w:rsid w:val="00923927"/>
    <w:rsid w:val="00956B03"/>
    <w:rsid w:val="0099213E"/>
    <w:rsid w:val="009A1DF9"/>
    <w:rsid w:val="009A702C"/>
    <w:rsid w:val="009E354F"/>
    <w:rsid w:val="009F0477"/>
    <w:rsid w:val="00A272E7"/>
    <w:rsid w:val="00A46192"/>
    <w:rsid w:val="00A75125"/>
    <w:rsid w:val="00A97950"/>
    <w:rsid w:val="00AA4B15"/>
    <w:rsid w:val="00AD1892"/>
    <w:rsid w:val="00AF3548"/>
    <w:rsid w:val="00B279AB"/>
    <w:rsid w:val="00B611B3"/>
    <w:rsid w:val="00B63F95"/>
    <w:rsid w:val="00B64DEF"/>
    <w:rsid w:val="00B67E94"/>
    <w:rsid w:val="00B97A2F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83F73"/>
    <w:rsid w:val="00D900D9"/>
    <w:rsid w:val="00DB2075"/>
    <w:rsid w:val="00E04127"/>
    <w:rsid w:val="00E4264F"/>
    <w:rsid w:val="00E532B2"/>
    <w:rsid w:val="00E853C3"/>
    <w:rsid w:val="00EC7CB4"/>
    <w:rsid w:val="00F004E5"/>
    <w:rsid w:val="00F24653"/>
    <w:rsid w:val="00F24A28"/>
    <w:rsid w:val="00F54EB8"/>
    <w:rsid w:val="00F94571"/>
    <w:rsid w:val="0A2107FF"/>
    <w:rsid w:val="27167518"/>
    <w:rsid w:val="324B6042"/>
    <w:rsid w:val="35CC6874"/>
    <w:rsid w:val="3B287149"/>
    <w:rsid w:val="66843D90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C0FC7886-4D77-44E4-9C3D-112D7BD34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546</Characters>
  <Lines>4</Lines>
  <Paragraphs>1</Paragraphs>
  <TotalTime>1</TotalTime>
  <ScaleCrop>false</ScaleCrop>
  <LinksUpToDate>false</LinksUpToDate>
  <CharactersWithSpaces>640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2022-04-17T09:53:39Z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