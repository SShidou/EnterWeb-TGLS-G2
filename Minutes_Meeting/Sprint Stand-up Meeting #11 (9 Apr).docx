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#4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(9 Apr)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8h30 am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on 9th Apr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(2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en-US"/>
        </w:rPr>
        <w:t>Function summary (4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Report discussion (3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Prepare for f</w:t>
      </w:r>
      <w:r>
        <w:rPr>
          <w:rFonts w:ascii="Calibri" w:hAnsi="Calibri" w:cs="Calibri"/>
          <w:color w:val="000000"/>
          <w:sz w:val="24"/>
          <w:szCs w:val="24"/>
        </w:rPr>
        <w:t>inal demo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Report discussion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Continue writing</w:t>
      </w: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 xml:space="preserve"> both</w:t>
      </w:r>
      <w:r>
        <w:rPr>
          <w:rFonts w:ascii="Calibri" w:hAnsi="Calibri" w:cs="Calibri"/>
          <w:color w:val="000000"/>
          <w:sz w:val="24"/>
          <w:szCs w:val="24"/>
        </w:rPr>
        <w:t xml:space="preserve"> report</w:t>
      </w: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s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 xml:space="preserve">Prepare for </w:t>
      </w:r>
      <w:r>
        <w:rPr>
          <w:rFonts w:ascii="Calibri" w:hAnsi="Calibri" w:cs="Calibri"/>
          <w:color w:val="000000"/>
          <w:sz w:val="24"/>
          <w:szCs w:val="24"/>
        </w:rPr>
        <w:t>demo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scripts</w:t>
      </w:r>
    </w:p>
    <w:p>
      <w:pPr>
        <w:tabs>
          <w:tab w:val="left" w:pos="420"/>
        </w:tabs>
        <w:ind w:left="220"/>
        <w:rPr>
          <w:rFonts w:ascii="Calibri" w:hAnsi="Calibri" w:cs="Calibri"/>
          <w:color w:val="auto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D683A"/>
    <w:rsid w:val="000E1945"/>
    <w:rsid w:val="001145FC"/>
    <w:rsid w:val="00122608"/>
    <w:rsid w:val="00147D93"/>
    <w:rsid w:val="00162B9E"/>
    <w:rsid w:val="001814B9"/>
    <w:rsid w:val="00197318"/>
    <w:rsid w:val="0019793A"/>
    <w:rsid w:val="001D6EB2"/>
    <w:rsid w:val="001F372A"/>
    <w:rsid w:val="00204422"/>
    <w:rsid w:val="002069D9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4E65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5F640B"/>
    <w:rsid w:val="0061286F"/>
    <w:rsid w:val="00655D52"/>
    <w:rsid w:val="00672DFC"/>
    <w:rsid w:val="006915B0"/>
    <w:rsid w:val="006A0212"/>
    <w:rsid w:val="006A176A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80723"/>
    <w:rsid w:val="008921A7"/>
    <w:rsid w:val="008A3E58"/>
    <w:rsid w:val="008E6575"/>
    <w:rsid w:val="00916CC0"/>
    <w:rsid w:val="00956B03"/>
    <w:rsid w:val="0099213E"/>
    <w:rsid w:val="009A1DF9"/>
    <w:rsid w:val="009E354F"/>
    <w:rsid w:val="009F0477"/>
    <w:rsid w:val="00A37295"/>
    <w:rsid w:val="00A6770D"/>
    <w:rsid w:val="00A75125"/>
    <w:rsid w:val="00A9537B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33941"/>
    <w:rsid w:val="00C6120F"/>
    <w:rsid w:val="00C81C80"/>
    <w:rsid w:val="00C95833"/>
    <w:rsid w:val="00CB1718"/>
    <w:rsid w:val="00CB6D90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A2107FF"/>
    <w:rsid w:val="27167518"/>
    <w:rsid w:val="324B6042"/>
    <w:rsid w:val="610B57D9"/>
    <w:rsid w:val="6743198A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F8D3E59E-3D5E-4D8A-A6CD-32F8F1929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2022-04-17T10:30:50Z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