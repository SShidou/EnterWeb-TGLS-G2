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(30 Mar)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2:30 pm on 30th Mar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(3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Group report rechecking (4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Group report rechecking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Verify product specification understanding with instructor (Mr. Hoa) and then update the group report</w:t>
      </w:r>
      <w:bookmarkStart w:id="0" w:name="_GoBack"/>
      <w:bookmarkEnd w:id="0"/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Next meeting scheduled on 1th Apr at </w:t>
      </w:r>
      <w:r>
        <w:rPr>
          <w:rFonts w:hint="default" w:ascii="Calibri" w:hAnsi="Calibri" w:cs="Calibri"/>
          <w:sz w:val="24"/>
          <w:szCs w:val="24"/>
          <w:lang w:val="en-US"/>
        </w:rPr>
        <w:t>8</w:t>
      </w:r>
      <w:r>
        <w:rPr>
          <w:rFonts w:ascii="Calibri" w:hAnsi="Calibri" w:cs="Calibri"/>
          <w:sz w:val="24"/>
          <w:szCs w:val="24"/>
        </w:rPr>
        <w:t xml:space="preserve">h30 </w:t>
      </w:r>
      <w:r>
        <w:rPr>
          <w:rFonts w:hint="default" w:ascii="Calibri" w:hAnsi="Calibri" w:cs="Calibri"/>
          <w:sz w:val="24"/>
          <w:szCs w:val="24"/>
          <w:lang w:val="en-US"/>
        </w:rPr>
        <w:t>am</w:t>
      </w: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29EC"/>
    <w:rsid w:val="000D4BD9"/>
    <w:rsid w:val="000E1945"/>
    <w:rsid w:val="001145FC"/>
    <w:rsid w:val="00147D93"/>
    <w:rsid w:val="00162B9E"/>
    <w:rsid w:val="001814B9"/>
    <w:rsid w:val="00197318"/>
    <w:rsid w:val="001A1237"/>
    <w:rsid w:val="001D6EB2"/>
    <w:rsid w:val="00204422"/>
    <w:rsid w:val="002069D9"/>
    <w:rsid w:val="00286020"/>
    <w:rsid w:val="00294883"/>
    <w:rsid w:val="00295589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671C3"/>
    <w:rsid w:val="005A0843"/>
    <w:rsid w:val="005A093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921E3"/>
    <w:rsid w:val="006A0212"/>
    <w:rsid w:val="006A7BC3"/>
    <w:rsid w:val="006C7EEE"/>
    <w:rsid w:val="006D4AE1"/>
    <w:rsid w:val="00702593"/>
    <w:rsid w:val="00703F36"/>
    <w:rsid w:val="007550C3"/>
    <w:rsid w:val="0077255B"/>
    <w:rsid w:val="007A3F2E"/>
    <w:rsid w:val="00803576"/>
    <w:rsid w:val="00813179"/>
    <w:rsid w:val="0081760D"/>
    <w:rsid w:val="00852EB5"/>
    <w:rsid w:val="00875763"/>
    <w:rsid w:val="00875A8E"/>
    <w:rsid w:val="008921A7"/>
    <w:rsid w:val="008A3E58"/>
    <w:rsid w:val="00912494"/>
    <w:rsid w:val="00916CC0"/>
    <w:rsid w:val="00923927"/>
    <w:rsid w:val="00956B03"/>
    <w:rsid w:val="0099213E"/>
    <w:rsid w:val="009A1DF9"/>
    <w:rsid w:val="009A702C"/>
    <w:rsid w:val="009E354F"/>
    <w:rsid w:val="009F0477"/>
    <w:rsid w:val="00A272E7"/>
    <w:rsid w:val="00A46192"/>
    <w:rsid w:val="00A722B4"/>
    <w:rsid w:val="00A75125"/>
    <w:rsid w:val="00A97950"/>
    <w:rsid w:val="00AA4B15"/>
    <w:rsid w:val="00AD1892"/>
    <w:rsid w:val="00AF3548"/>
    <w:rsid w:val="00B279AB"/>
    <w:rsid w:val="00B611B3"/>
    <w:rsid w:val="00B63F95"/>
    <w:rsid w:val="00B64DEF"/>
    <w:rsid w:val="00B67E94"/>
    <w:rsid w:val="00B97A2F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83F73"/>
    <w:rsid w:val="00D900D9"/>
    <w:rsid w:val="00DB2075"/>
    <w:rsid w:val="00E04127"/>
    <w:rsid w:val="00E4264F"/>
    <w:rsid w:val="00E532B2"/>
    <w:rsid w:val="00E853C3"/>
    <w:rsid w:val="00EC7CB4"/>
    <w:rsid w:val="00F004E5"/>
    <w:rsid w:val="00F24653"/>
    <w:rsid w:val="00F24A28"/>
    <w:rsid w:val="00F54EB8"/>
    <w:rsid w:val="00F94571"/>
    <w:rsid w:val="0A2107FF"/>
    <w:rsid w:val="27167518"/>
    <w:rsid w:val="2F6D2ECA"/>
    <w:rsid w:val="324B6042"/>
    <w:rsid w:val="43570648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F8D3E59E-3D5E-4D8A-A6CD-32F8F1929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2022-04-17T10:06:07Z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