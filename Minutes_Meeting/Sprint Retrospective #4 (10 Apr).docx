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65" w:rsidRDefault="004D6791">
      <w:pPr>
        <w:pStyle w:val="Heading1"/>
        <w:jc w:val="center"/>
        <w:rPr>
          <w:rFonts w:ascii="Calibri" w:hAnsi="Calibri" w:cs="Calibri"/>
          <w:color w:val="494139" w:themeColor="text2" w:themeTint="E6"/>
          <w:sz w:val="48"/>
        </w:rPr>
      </w:pPr>
      <w:r>
        <w:rPr>
          <w:rFonts w:ascii="Calibri" w:hAnsi="Calibri"/>
          <w:color w:val="494139" w:themeColor="text2" w:themeTint="E6"/>
          <w:sz w:val="48"/>
        </w:rPr>
        <w:t>Sprint Retrospective #4</w:t>
      </w:r>
      <w:bookmarkStart w:id="0" w:name="_GoBack"/>
      <w:bookmarkEnd w:id="0"/>
      <w:r w:rsidR="006C546A">
        <w:rPr>
          <w:rFonts w:ascii="Calibri" w:hAnsi="Calibri" w:cs="Calibri"/>
          <w:color w:val="494139" w:themeColor="text2" w:themeTint="E6"/>
          <w:sz w:val="48"/>
        </w:rPr>
        <w:t xml:space="preserve"> </w:t>
      </w:r>
    </w:p>
    <w:p w:rsidR="00C55765" w:rsidRDefault="00946093">
      <w:pPr>
        <w:pStyle w:val="Heading1"/>
        <w:jc w:val="center"/>
        <w:rPr>
          <w:rFonts w:ascii="Calibri" w:hAnsi="Calibri" w:cs="Calibri"/>
          <w:color w:val="494139" w:themeColor="text2" w:themeTint="E6"/>
        </w:rPr>
      </w:pPr>
      <w:r>
        <w:rPr>
          <w:rFonts w:ascii="Calibri" w:hAnsi="Calibri"/>
          <w:color w:val="494139" w:themeColor="text2" w:themeTint="E6"/>
          <w:sz w:val="48"/>
        </w:rPr>
        <w:t>(10 Apr</w:t>
      </w:r>
      <w:r w:rsidR="006C546A">
        <w:rPr>
          <w:rFonts w:ascii="Calibri" w:hAnsi="Calibri"/>
          <w:color w:val="494139" w:themeColor="text2" w:themeTint="E6"/>
          <w:sz w:val="48"/>
        </w:rPr>
        <w:t>)[TGLS-G2]</w:t>
      </w:r>
    </w:p>
    <w:p w:rsidR="00C55765" w:rsidRDefault="00C55765">
      <w:pPr>
        <w:pStyle w:val="Heading1"/>
        <w:rPr>
          <w:rFonts w:ascii="Calibri" w:hAnsi="Calibri" w:cs="Calibri"/>
        </w:rPr>
      </w:pPr>
    </w:p>
    <w:p w:rsidR="00C55765" w:rsidRDefault="006C546A">
      <w:pPr>
        <w:pStyle w:val="Heading1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to order</w:t>
      </w:r>
    </w:p>
    <w:p w:rsidR="00C55765" w:rsidRDefault="006C54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 online me</w:t>
      </w:r>
      <w:r w:rsidR="00946093">
        <w:rPr>
          <w:rFonts w:ascii="Calibri" w:hAnsi="Calibri" w:cs="Calibri"/>
          <w:sz w:val="24"/>
          <w:szCs w:val="24"/>
        </w:rPr>
        <w:t>eting (Discord) at 9h00 am on 10th Apr</w:t>
      </w:r>
      <w:r>
        <w:rPr>
          <w:rFonts w:ascii="Calibri" w:hAnsi="Calibri" w:cs="Calibri"/>
          <w:sz w:val="24"/>
          <w:szCs w:val="24"/>
        </w:rPr>
        <w:t xml:space="preserve"> 2022</w:t>
      </w:r>
    </w:p>
    <w:p w:rsidR="00C55765" w:rsidRDefault="006C546A">
      <w:pPr>
        <w:pStyle w:val="Heading1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</w:t>
      </w:r>
    </w:p>
    <w:p w:rsidR="00C55765" w:rsidRDefault="006C54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Meeting attendant included:</w:t>
      </w:r>
    </w:p>
    <w:p w:rsidR="00C55765" w:rsidRDefault="006C546A">
      <w:pPr>
        <w:numPr>
          <w:ilvl w:val="0"/>
          <w:numId w:val="12"/>
        </w:numPr>
        <w:ind w:hanging="200"/>
        <w:rPr>
          <w:rStyle w:val="Strong"/>
          <w:rFonts w:ascii="Calibri" w:hAnsi="Calibri" w:cs="Calibri"/>
          <w:sz w:val="24"/>
          <w:szCs w:val="24"/>
        </w:rPr>
      </w:pPr>
      <w:r>
        <w:rPr>
          <w:rStyle w:val="Strong"/>
          <w:rFonts w:ascii="Calibri" w:hAnsi="Calibri" w:cs="Calibri"/>
          <w:sz w:val="24"/>
          <w:szCs w:val="24"/>
        </w:rPr>
        <w:t>PHAM QUANG ANH [GCS190327] (scrum master, product owner)</w:t>
      </w:r>
    </w:p>
    <w:p w:rsidR="00C55765" w:rsidRDefault="006C546A">
      <w:pPr>
        <w:numPr>
          <w:ilvl w:val="0"/>
          <w:numId w:val="12"/>
        </w:numPr>
        <w:ind w:hanging="200"/>
        <w:rPr>
          <w:rStyle w:val="Strong"/>
          <w:rFonts w:ascii="Calibri" w:eastAsia="SimSun" w:hAnsi="Calibri" w:cs="Calibri"/>
          <w:sz w:val="24"/>
          <w:szCs w:val="24"/>
        </w:rPr>
      </w:pPr>
      <w:r>
        <w:rPr>
          <w:rStyle w:val="Strong"/>
          <w:rFonts w:ascii="Calibri" w:hAnsi="Calibri" w:cs="Calibri"/>
          <w:sz w:val="24"/>
          <w:szCs w:val="24"/>
        </w:rPr>
        <w:t>LE T</w:t>
      </w:r>
      <w:r>
        <w:rPr>
          <w:rStyle w:val="Strong"/>
          <w:rFonts w:ascii="Calibri" w:eastAsia="SimSun" w:hAnsi="Calibri" w:cs="Calibri"/>
          <w:sz w:val="24"/>
          <w:szCs w:val="24"/>
        </w:rPr>
        <w:t xml:space="preserve">RI BAO [GCS18668] (dev, information architect) </w:t>
      </w:r>
    </w:p>
    <w:p w:rsidR="00C55765" w:rsidRDefault="006C546A">
      <w:pPr>
        <w:numPr>
          <w:ilvl w:val="0"/>
          <w:numId w:val="12"/>
        </w:numPr>
        <w:ind w:hanging="200"/>
        <w:rPr>
          <w:rStyle w:val="Strong"/>
          <w:rFonts w:ascii="Calibri" w:eastAsia="SimSun" w:hAnsi="Calibri" w:cs="Calibri"/>
          <w:sz w:val="24"/>
          <w:szCs w:val="24"/>
        </w:rPr>
      </w:pPr>
      <w:r>
        <w:rPr>
          <w:rStyle w:val="Strong"/>
          <w:rFonts w:ascii="Calibri" w:eastAsia="SimSun" w:hAnsi="Calibri" w:cs="Calibri"/>
          <w:sz w:val="24"/>
          <w:szCs w:val="24"/>
        </w:rPr>
        <w:t>DO DINH NGUYEN [GCS190370] (site design, tester)</w:t>
      </w:r>
    </w:p>
    <w:p w:rsidR="00C55765" w:rsidRDefault="006C546A">
      <w:pPr>
        <w:pStyle w:val="Heading1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Agenda (30 to 40 minutes)</w:t>
      </w:r>
    </w:p>
    <w:p w:rsidR="00C55765" w:rsidRDefault="006C54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Report the status of task each member had taken during sprint-1 (4 min)</w:t>
      </w:r>
    </w:p>
    <w:p w:rsidR="00C55765" w:rsidRDefault="006C54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Rating and feedback for team and individual</w:t>
      </w:r>
      <w:r>
        <w:rPr>
          <w:rFonts w:ascii="Calibri" w:hAnsi="Calibri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s performance</w:t>
      </w:r>
      <w:r w:rsidR="00E656F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(12 min)</w:t>
      </w:r>
    </w:p>
    <w:p w:rsidR="00C55765" w:rsidRDefault="006C546A">
      <w:pPr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Member</w:t>
      </w:r>
      <w:r>
        <w:rPr>
          <w:rFonts w:ascii="Calibri" w:hAnsi="Calibri"/>
          <w:sz w:val="24"/>
          <w:szCs w:val="24"/>
        </w:rPr>
        <w:t>'s feedback on each other on quality of their delivery (8 min)</w:t>
      </w:r>
    </w:p>
    <w:p w:rsidR="00C55765" w:rsidRDefault="006C546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Write down the evaluation summary (6 min)</w:t>
      </w:r>
    </w:p>
    <w:p w:rsidR="00C55765" w:rsidRDefault="006C546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Upcoming tasks announcement (6 min)</w:t>
      </w:r>
    </w:p>
    <w:p w:rsidR="00C55765" w:rsidRDefault="006C546A">
      <w:pPr>
        <w:pStyle w:val="Heading1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Unfinished task</w:t>
      </w:r>
    </w:p>
    <w:p w:rsidR="00C55765" w:rsidRDefault="00676CA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Record the demo </w:t>
      </w:r>
    </w:p>
    <w:p w:rsidR="00C55765" w:rsidRDefault="006C546A">
      <w:pPr>
        <w:pStyle w:val="Heading1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Next task</w:t>
      </w:r>
    </w:p>
    <w:p w:rsidR="00676CAC" w:rsidRPr="00676CAC" w:rsidRDefault="00676CAC" w:rsidP="00676CAC">
      <w:pPr>
        <w:numPr>
          <w:ilvl w:val="0"/>
          <w:numId w:val="13"/>
        </w:numPr>
        <w:ind w:hanging="198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Record and edit the demo</w:t>
      </w:r>
      <w:r w:rsidR="006C546A">
        <w:rPr>
          <w:rFonts w:ascii="Calibri" w:hAnsi="Calibri" w:cs="Calibri"/>
          <w:sz w:val="24"/>
          <w:szCs w:val="24"/>
        </w:rPr>
        <w:t xml:space="preserve"> </w:t>
      </w:r>
    </w:p>
    <w:p w:rsidR="00676CAC" w:rsidRPr="00BB30A2" w:rsidRDefault="00676CAC" w:rsidP="00676CAC">
      <w:pPr>
        <w:numPr>
          <w:ilvl w:val="0"/>
          <w:numId w:val="13"/>
        </w:numPr>
        <w:ind w:hanging="198"/>
        <w:rPr>
          <w:rFonts w:ascii="Calibri" w:hAnsi="Calibri" w:cs="Calibri"/>
          <w:color w:val="auto"/>
          <w:sz w:val="24"/>
          <w:szCs w:val="24"/>
        </w:rPr>
      </w:pPr>
      <w:r w:rsidRPr="002B7891">
        <w:rPr>
          <w:rFonts w:ascii="Calibri" w:hAnsi="Calibri"/>
          <w:color w:val="auto"/>
          <w:sz w:val="24"/>
          <w:szCs w:val="24"/>
        </w:rPr>
        <w:t>Report updating</w:t>
      </w:r>
    </w:p>
    <w:p w:rsidR="00C55765" w:rsidRPr="00946093" w:rsidRDefault="00C55765" w:rsidP="00676CAC">
      <w:pPr>
        <w:tabs>
          <w:tab w:val="left" w:pos="420"/>
        </w:tabs>
        <w:rPr>
          <w:rFonts w:ascii="Calibri" w:hAnsi="Calibri" w:cs="Calibri"/>
          <w:sz w:val="24"/>
          <w:szCs w:val="24"/>
        </w:rPr>
      </w:pPr>
    </w:p>
    <w:sectPr w:rsidR="00C55765" w:rsidRPr="00946093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03B" w:rsidRDefault="00CB203B">
      <w:pPr>
        <w:spacing w:line="240" w:lineRule="auto"/>
      </w:pPr>
      <w:r>
        <w:separator/>
      </w:r>
    </w:p>
  </w:endnote>
  <w:endnote w:type="continuationSeparator" w:id="0">
    <w:p w:rsidR="00CB203B" w:rsidRDefault="00CB20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Segoe Print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新魏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765" w:rsidRDefault="006C546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03B" w:rsidRDefault="00CB203B">
      <w:pPr>
        <w:spacing w:before="0" w:after="0"/>
      </w:pPr>
      <w:r>
        <w:separator/>
      </w:r>
    </w:p>
  </w:footnote>
  <w:footnote w:type="continuationSeparator" w:id="0">
    <w:p w:rsidR="00CB203B" w:rsidRDefault="00CB203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CEDB4A"/>
    <w:multiLevelType w:val="singleLevel"/>
    <w:tmpl w:val="80CEDB4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0A0C8E3"/>
    <w:multiLevelType w:val="singleLevel"/>
    <w:tmpl w:val="E0A0C8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1CDCCA9"/>
    <w:multiLevelType w:val="singleLevel"/>
    <w:tmpl w:val="41CDCCA9"/>
    <w:lvl w:ilvl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ascii="Noto Sans Symbols" w:hAnsi="Noto Sans Symbols" w:cs="Noto Sans Symbol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B0CDF"/>
    <w:rsid w:val="000C458A"/>
    <w:rsid w:val="000D4BD9"/>
    <w:rsid w:val="000E1945"/>
    <w:rsid w:val="001145FC"/>
    <w:rsid w:val="00121D6D"/>
    <w:rsid w:val="00122608"/>
    <w:rsid w:val="00147D93"/>
    <w:rsid w:val="00162B9E"/>
    <w:rsid w:val="001814B9"/>
    <w:rsid w:val="00197318"/>
    <w:rsid w:val="001D6EB2"/>
    <w:rsid w:val="001F372A"/>
    <w:rsid w:val="00204422"/>
    <w:rsid w:val="002069D9"/>
    <w:rsid w:val="00286020"/>
    <w:rsid w:val="00294883"/>
    <w:rsid w:val="002A175B"/>
    <w:rsid w:val="002A480E"/>
    <w:rsid w:val="002E2169"/>
    <w:rsid w:val="003131FC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4D6791"/>
    <w:rsid w:val="00502BA8"/>
    <w:rsid w:val="005146CB"/>
    <w:rsid w:val="00534C86"/>
    <w:rsid w:val="005A0843"/>
    <w:rsid w:val="005B6BEA"/>
    <w:rsid w:val="005D240C"/>
    <w:rsid w:val="005D6A65"/>
    <w:rsid w:val="005D765B"/>
    <w:rsid w:val="005E34A8"/>
    <w:rsid w:val="0061286F"/>
    <w:rsid w:val="00655D52"/>
    <w:rsid w:val="00672DAE"/>
    <w:rsid w:val="00672DFC"/>
    <w:rsid w:val="00676CAC"/>
    <w:rsid w:val="006915B0"/>
    <w:rsid w:val="006A0212"/>
    <w:rsid w:val="006A7BC3"/>
    <w:rsid w:val="006C546A"/>
    <w:rsid w:val="006C7EEE"/>
    <w:rsid w:val="006D4AE1"/>
    <w:rsid w:val="00702593"/>
    <w:rsid w:val="007550C3"/>
    <w:rsid w:val="0077255B"/>
    <w:rsid w:val="007A3F2E"/>
    <w:rsid w:val="00803576"/>
    <w:rsid w:val="00813179"/>
    <w:rsid w:val="00875A8E"/>
    <w:rsid w:val="008921A7"/>
    <w:rsid w:val="008A3E58"/>
    <w:rsid w:val="008E6575"/>
    <w:rsid w:val="00916CC0"/>
    <w:rsid w:val="00946093"/>
    <w:rsid w:val="00956B03"/>
    <w:rsid w:val="0099213E"/>
    <w:rsid w:val="009A1DF9"/>
    <w:rsid w:val="009E354F"/>
    <w:rsid w:val="009F0477"/>
    <w:rsid w:val="00A37295"/>
    <w:rsid w:val="00A6770D"/>
    <w:rsid w:val="00A75125"/>
    <w:rsid w:val="00A97950"/>
    <w:rsid w:val="00AA4B15"/>
    <w:rsid w:val="00AD1892"/>
    <w:rsid w:val="00AF3548"/>
    <w:rsid w:val="00B279AB"/>
    <w:rsid w:val="00B611B3"/>
    <w:rsid w:val="00B67E94"/>
    <w:rsid w:val="00B93969"/>
    <w:rsid w:val="00BA3432"/>
    <w:rsid w:val="00C1316B"/>
    <w:rsid w:val="00C311E5"/>
    <w:rsid w:val="00C31AE8"/>
    <w:rsid w:val="00C55765"/>
    <w:rsid w:val="00C6120F"/>
    <w:rsid w:val="00C81C80"/>
    <w:rsid w:val="00C95833"/>
    <w:rsid w:val="00CB1718"/>
    <w:rsid w:val="00CB203B"/>
    <w:rsid w:val="00CB6D90"/>
    <w:rsid w:val="00D07D9C"/>
    <w:rsid w:val="00D121CF"/>
    <w:rsid w:val="00D32513"/>
    <w:rsid w:val="00D355A8"/>
    <w:rsid w:val="00D615D4"/>
    <w:rsid w:val="00D71519"/>
    <w:rsid w:val="00D900D9"/>
    <w:rsid w:val="00DB2075"/>
    <w:rsid w:val="00E04127"/>
    <w:rsid w:val="00E4264F"/>
    <w:rsid w:val="00E532B2"/>
    <w:rsid w:val="00E656F0"/>
    <w:rsid w:val="00E853C3"/>
    <w:rsid w:val="00EC7CB4"/>
    <w:rsid w:val="00F004E5"/>
    <w:rsid w:val="00F24A28"/>
    <w:rsid w:val="00F54EB8"/>
    <w:rsid w:val="0A2107FF"/>
    <w:rsid w:val="27167518"/>
    <w:rsid w:val="2F3A45CE"/>
    <w:rsid w:val="324B6042"/>
    <w:rsid w:val="32EA3B06"/>
    <w:rsid w:val="3CDF455D"/>
    <w:rsid w:val="41540E79"/>
    <w:rsid w:val="41AD3F43"/>
    <w:rsid w:val="43C17736"/>
    <w:rsid w:val="6B7279F1"/>
    <w:rsid w:val="6DF6703F"/>
    <w:rsid w:val="791041AA"/>
    <w:rsid w:val="7A6D476A"/>
    <w:rsid w:val="7A7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79F2"/>
  <w15:docId w15:val="{350057BC-BA06-463F-9B33-543FD0D5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1" w:count="371">
    <w:lsdException w:name="Normal" w:uiPriority="0"/>
    <w:lsdException w:name="heading 1" w:uiPriority="2"/>
    <w:lsdException w:name="heading 2" w:uiPriority="2" w:unhideWhenUsed="1"/>
    <w:lsdException w:name="heading 3" w:semiHidden="1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322D27" w:themeColor="text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pPr>
      <w:keepNext/>
      <w:keepLines/>
      <w:spacing w:before="40" w:after="0"/>
      <w:outlineLvl w:val="2"/>
    </w:pPr>
    <w:rPr>
      <w:color w:val="00306A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 w:after="0"/>
      <w:outlineLvl w:val="5"/>
    </w:pPr>
    <w:rPr>
      <w:color w:val="00306A" w:themeColor="accent1" w:themeShade="80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40" w:after="0"/>
      <w:outlineLvl w:val="6"/>
    </w:pPr>
    <w:rPr>
      <w:i/>
      <w:iCs/>
      <w:color w:val="00306A" w:themeColor="accent1" w:themeShade="80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 w:after="0"/>
      <w:outlineLvl w:val="8"/>
    </w:pPr>
    <w:rPr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0061D4" w:themeColor="accent1"/>
        <w:left w:val="single" w:sz="2" w:space="10" w:color="0061D4" w:themeColor="accent1"/>
        <w:bottom w:val="single" w:sz="2" w:space="10" w:color="0061D4" w:themeColor="accent1"/>
        <w:right w:val="single" w:sz="2" w:space="10" w:color="0061D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qFormat/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pPr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spacing w:before="0" w:after="0" w:line="240" w:lineRule="auto"/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pPr>
      <w:spacing w:before="0" w:after="0" w:line="240" w:lineRule="auto"/>
    </w:p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before="0"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A479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20" w:after="0" w:line="240" w:lineRule="auto"/>
      <w:jc w:val="right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before="0"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spacing w:before="0" w:after="0" w:line="240" w:lineRule="auto"/>
    </w:p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pPr>
      <w:spacing w:before="0" w:after="0" w:line="240" w:lineRule="auto"/>
    </w:pPr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spacing w:before="0" w:after="0" w:line="240" w:lineRule="auto"/>
    </w:pPr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qFormat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qFormat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qFormat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qFormat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qFormat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qFormat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qFormat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qFormat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qFormat/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qFormat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88" w:lineRule="auto"/>
    </w:pPr>
    <w:rPr>
      <w:rFonts w:ascii="Consolas" w:eastAsiaTheme="majorEastAsia" w:hAnsi="Consolas" w:cstheme="majorBidi"/>
      <w:b/>
      <w:bCs/>
      <w:color w:val="322D27" w:themeColor="text2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pPr>
      <w:spacing w:before="0"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before="0" w:after="0" w:line="240" w:lineRule="auto"/>
    </w:pPr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spacing w:before="0" w:after="0" w:line="240" w:lineRule="auto"/>
      <w:ind w:left="4320"/>
    </w:pPr>
  </w:style>
  <w:style w:type="character" w:styleId="Strong">
    <w:name w:val="Strong"/>
    <w:basedOn w:val="DefaultParagraphFont"/>
    <w:uiPriority w:val="3"/>
    <w:unhideWhenUsed/>
    <w:qFormat/>
    <w:rPr>
      <w:color w:val="1A83BA" w:themeColor="accent2" w:themeShade="BF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qFormat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qFormat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qFormat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qFormat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qFormat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qFormat/>
    <w:rPr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qFormat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qFormat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qFormat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qFormat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qFormat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qFormat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00489E" w:themeColor="accent1" w:themeShade="BF"/>
    </w:rPr>
    <w:tblPr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qFormat/>
    <w:rPr>
      <w:color w:val="1A83BA" w:themeColor="accent2" w:themeShade="BF"/>
    </w:rPr>
    <w:tblPr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qFormat/>
    <w:rPr>
      <w:color w:val="6D7F91" w:themeColor="accent3" w:themeShade="BF"/>
    </w:rPr>
    <w:tblPr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qFormat/>
    <w:rPr>
      <w:color w:val="67003B" w:themeColor="accent4" w:themeShade="BF"/>
    </w:rPr>
    <w:tblPr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qFormat/>
    <w:rPr>
      <w:color w:val="421791" w:themeColor="accent5" w:themeShade="BF"/>
    </w:rPr>
    <w:tblPr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qFormat/>
    <w:rPr>
      <w:color w:val="673573" w:themeColor="accent6" w:themeShade="BF"/>
    </w:rPr>
    <w:tblPr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qFormat/>
    <w:tblPr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qFormat/>
    <w:tblPr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qFormat/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auto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auto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qFormat/>
    <w:tblPr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auto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auto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auto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auto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qFormat/>
    <w:tblPr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qFormat/>
    <w:tblPr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qFormat/>
    <w:tblPr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qFormat/>
    <w:tblPr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qFormat/>
    <w:tblPr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9DD2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2"/>
    <w:qFormat/>
    <w:rPr>
      <w:b/>
      <w:bCs/>
      <w:color w:val="6D7F91" w:themeColor="accent3" w:themeShade="BF"/>
      <w:szCs w:val="26"/>
    </w:rPr>
  </w:style>
  <w:style w:type="character" w:customStyle="1" w:styleId="TitleChar">
    <w:name w:val="Title Char"/>
    <w:basedOn w:val="DefaultParagraphFont"/>
    <w:link w:val="Title"/>
    <w:uiPriority w:val="1"/>
    <w:qFormat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qFormat/>
    <w:rPr>
      <w:b/>
      <w:bCs/>
      <w:color w:val="0061D4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8Char">
    <w:name w:val="Heading 8 Char"/>
    <w:basedOn w:val="DefaultParagraphFont"/>
    <w:link w:val="Heading8"/>
    <w:uiPriority w:val="2"/>
    <w:semiHidden/>
    <w:qFormat/>
    <w:rPr>
      <w:b/>
      <w:bCs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qFormat/>
    <w:rPr>
      <w:b/>
      <w:bCs/>
      <w:i/>
      <w:iCs/>
      <w:color w:val="262626" w:themeColor="text1" w:themeTint="D9"/>
      <w:szCs w:val="21"/>
    </w:rPr>
  </w:style>
  <w:style w:type="character" w:customStyle="1" w:styleId="Heading3Char">
    <w:name w:val="Heading 3 Char"/>
    <w:basedOn w:val="DefaultParagraphFont"/>
    <w:link w:val="Heading3"/>
    <w:uiPriority w:val="2"/>
    <w:semiHidden/>
    <w:qFormat/>
    <w:rPr>
      <w:b/>
      <w:bCs/>
      <w:color w:val="00306A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qFormat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qFormat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qFormat/>
    <w:rPr>
      <w:b/>
      <w:bCs/>
      <w:color w:val="0030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qFormat/>
    <w:rPr>
      <w:b/>
      <w:bCs/>
      <w:i/>
      <w:iCs/>
      <w:color w:val="00306A" w:themeColor="accent1" w:themeShade="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b/>
      <w:bCs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qFormat/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Pr>
      <w:b/>
      <w:bC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Pr>
      <w:b/>
      <w:bCs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qFormat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Pr>
      <w:b/>
      <w:bCs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Pr>
      <w:b/>
      <w:bCs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Pr>
      <w:b/>
      <w:bCs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b/>
      <w:bCs/>
      <w:szCs w:val="16"/>
    </w:r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Segoe UI" w:hAnsi="Segoe UI" w:cs="Segoe UI"/>
      <w:b/>
      <w:bCs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Pr>
      <w:b/>
      <w:bCs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b/>
      <w:bCs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b/>
      <w:bCs/>
      <w:szCs w:val="20"/>
    </w:r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qFormat/>
    <w:tblPr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qFormat/>
    <w:tblPr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qFormat/>
    <w:tblPr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qFormat/>
    <w:tblPr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qFormat/>
    <w:tblPr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qFormat/>
    <w:tblPr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qFormat/>
    <w:tblPr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qFormat/>
    <w:tblPr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qFormat/>
    <w:tblPr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qFormat/>
    <w:tblPr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1">
    <w:name w:val="Grid Table 31"/>
    <w:basedOn w:val="TableNormal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qFormat/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qFormat/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qFormat/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qFormat/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qFormat/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qFormat/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qFormat/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qFormat/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qFormat/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qFormat/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qFormat/>
    <w:rPr>
      <w:color w:val="00489E" w:themeColor="accent1" w:themeShade="BF"/>
    </w:rPr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qFormat/>
    <w:rPr>
      <w:color w:val="1A83BA" w:themeColor="accent2" w:themeShade="BF"/>
    </w:rPr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qFormat/>
    <w:rPr>
      <w:color w:val="6D7F91" w:themeColor="accent3" w:themeShade="BF"/>
    </w:rPr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qFormat/>
    <w:rPr>
      <w:color w:val="67003B" w:themeColor="accent4" w:themeShade="BF"/>
    </w:rPr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qFormat/>
    <w:rPr>
      <w:color w:val="421791" w:themeColor="accent5" w:themeShade="BF"/>
    </w:rPr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qFormat/>
    <w:rPr>
      <w:color w:val="673573" w:themeColor="accent6" w:themeShade="BF"/>
    </w:rPr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00489E" w:themeColor="accent1" w:themeShade="BF"/>
    </w:rPr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qFormat/>
    <w:rPr>
      <w:color w:val="1A83BA" w:themeColor="accent2" w:themeShade="BF"/>
    </w:rPr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6D7F91" w:themeColor="accent3" w:themeShade="BF"/>
    </w:rPr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7003B" w:themeColor="accent4" w:themeShade="BF"/>
    </w:rPr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421791" w:themeColor="accent5" w:themeShade="BF"/>
    </w:rPr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673573" w:themeColor="accent6" w:themeShade="BF"/>
    </w:rPr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b/>
      <w:bCs/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nsolas" w:hAnsi="Consolas"/>
      <w:b/>
      <w:bCs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b/>
      <w:bCs/>
      <w:i/>
      <w:iCs/>
      <w:color w:val="0061D4" w:themeColor="accent1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0061D4" w:themeColor="accent1"/>
      <w:spacing w:val="5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1">
    <w:name w:val="List Table 21"/>
    <w:basedOn w:val="TableNormal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qFormat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qFormat/>
    <w:rPr>
      <w:color w:val="FFFFFF" w:themeColor="background1"/>
    </w:rPr>
    <w:tblPr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qFormat/>
    <w:rPr>
      <w:color w:val="FFFFFF" w:themeColor="background1"/>
    </w:rPr>
    <w:tblPr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qFormat/>
    <w:rPr>
      <w:color w:val="FFFFFF" w:themeColor="background1"/>
    </w:rPr>
    <w:tblPr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00489E" w:themeColor="accent1" w:themeShade="BF"/>
    </w:rPr>
    <w:tblPr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1A83BA" w:themeColor="accent2" w:themeShade="BF"/>
    </w:rPr>
    <w:tblPr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6D7F91" w:themeColor="accent3" w:themeShade="BF"/>
    </w:rPr>
    <w:tblPr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7003B" w:themeColor="accent4" w:themeShade="BF"/>
    </w:rPr>
    <w:tblPr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421791" w:themeColor="accent5" w:themeShade="BF"/>
    </w:rPr>
    <w:tblPr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673573" w:themeColor="accent6" w:themeShade="BF"/>
    </w:rPr>
    <w:tblPr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00489E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qFormat/>
    <w:rPr>
      <w:color w:val="1A83BA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qFormat/>
    <w:rPr>
      <w:color w:val="6D7F91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7003B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421791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qFormat/>
    <w:rPr>
      <w:color w:val="673573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Pr>
      <w:rFonts w:ascii="Consolas" w:hAnsi="Consolas"/>
      <w:b/>
      <w:bCs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qFormat/>
    <w:rPr>
      <w:rFonts w:asciiTheme="majorHAnsi" w:eastAsiaTheme="majorEastAsia" w:hAnsiTheme="majorHAnsi" w:cstheme="majorBidi"/>
      <w:b/>
      <w:bCs/>
      <w:color w:val="322D27" w:themeColor="text2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table" w:customStyle="1" w:styleId="PlainTable11">
    <w:name w:val="Plain Table 11"/>
    <w:basedOn w:val="Table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b/>
      <w:bCs/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Pr>
      <w:rFonts w:asciiTheme="minorHAnsi" w:eastAsiaTheme="minorEastAsia" w:hAnsiTheme="minorHAnsi" w:cstheme="minorBidi"/>
      <w:b/>
      <w:bCs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qFormat/>
    <w:pPr>
      <w:spacing w:line="264" w:lineRule="auto"/>
    </w:pPr>
    <w:rPr>
      <w:rFonts w:asciiTheme="minorHAnsi" w:eastAsiaTheme="minorEastAsia" w:hAnsiTheme="minorHAnsi" w:cstheme="minorBidi"/>
      <w:color w:val="9EAAB6" w:themeColor="accent3"/>
    </w:rPr>
    <w:tblPr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 Gibson</dc:creator>
  <cp:lastModifiedBy>Administrator</cp:lastModifiedBy>
  <cp:revision>30</cp:revision>
  <dcterms:created xsi:type="dcterms:W3CDTF">2018-04-04T17:44:00Z</dcterms:created>
  <dcterms:modified xsi:type="dcterms:W3CDTF">2022-04-17T12:57:00Z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1033-11.2.0.11074</vt:lpwstr>
  </property>
  <property fmtid="{D5CDD505-2E9C-101B-9397-08002B2CF9AE}" pid="4" name="ICV">
    <vt:lpwstr>DB91C4381B5044E88F9FE6ABB8DF5B0E</vt:lpwstr>
  </property>
</Properties>
</file>