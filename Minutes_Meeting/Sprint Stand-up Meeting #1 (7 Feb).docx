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#1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(7 Feb)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8:30 am on 7th Feb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Report-in (2 min)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Requirement summary (4 mins)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Explain techniques used in the picked programming language (2 mins)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None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Build up scarf version of the site.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sitemap and flowchart.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 meeting scheduled on 9th Feb at 2h30 pm</w:t>
      </w:r>
    </w:p>
    <w:p>
      <w:pPr>
        <w:pStyle w:val="2"/>
        <w:numPr>
          <w:ilvl w:val="0"/>
          <w:numId w:val="11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Note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Each </w:t>
      </w:r>
      <w:r>
        <w:rPr>
          <w:rFonts w:hint="default" w:ascii="Calibri" w:hAnsi="Calibri"/>
          <w:sz w:val="24"/>
          <w:szCs w:val="24"/>
          <w:lang w:val="en-US"/>
        </w:rPr>
        <w:t>'</w:t>
      </w:r>
      <w:r>
        <w:rPr>
          <w:rFonts w:hint="default" w:ascii="Calibri" w:hAnsi="Calibri" w:cs="Calibri"/>
          <w:sz w:val="24"/>
          <w:szCs w:val="24"/>
          <w:lang w:val="en-US"/>
        </w:rPr>
        <w:t>report-in</w:t>
      </w:r>
      <w:r>
        <w:rPr>
          <w:rFonts w:hint="default" w:ascii="Calibri" w:hAnsi="Calibri"/>
          <w:sz w:val="24"/>
          <w:szCs w:val="24"/>
          <w:lang w:val="en-US"/>
        </w:rPr>
        <w:t>'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item in agenda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n-US"/>
        </w:rPr>
        <w:t xml:space="preserve"> contained three questions must be answered:</w:t>
      </w:r>
    </w:p>
    <w:p>
      <w:pPr>
        <w:numPr>
          <w:ilvl w:val="0"/>
          <w:numId w:val="14"/>
        </w:numPr>
        <w:tabs>
          <w:tab w:val="left" w:pos="660"/>
          <w:tab w:val="clear" w:pos="420"/>
        </w:tabs>
        <w:ind w:left="660" w:leftChars="0" w:hanging="44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did you do yesterday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(or since the our last meeting)</w:t>
      </w:r>
      <w:r>
        <w:rPr>
          <w:rFonts w:ascii="Calibri" w:hAnsi="Calibri" w:cs="Calibri"/>
          <w:sz w:val="24"/>
          <w:szCs w:val="24"/>
        </w:rPr>
        <w:t>?</w:t>
      </w:r>
    </w:p>
    <w:p>
      <w:pPr>
        <w:numPr>
          <w:ilvl w:val="0"/>
          <w:numId w:val="14"/>
        </w:numPr>
        <w:tabs>
          <w:tab w:val="left" w:pos="660"/>
          <w:tab w:val="clear" w:pos="420"/>
        </w:tabs>
        <w:ind w:left="660" w:leftChars="0" w:hanging="440"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will you do today?</w:t>
      </w:r>
    </w:p>
    <w:p>
      <w:pPr>
        <w:numPr>
          <w:ilvl w:val="0"/>
          <w:numId w:val="14"/>
        </w:numPr>
        <w:tabs>
          <w:tab w:val="left" w:pos="660"/>
          <w:tab w:val="clear" w:pos="420"/>
        </w:tabs>
        <w:ind w:left="660" w:leftChars="0" w:hanging="44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Is there any impediment preventing your work?</w:t>
      </w: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AC6CF76A"/>
    <w:multiLevelType w:val="singleLevel"/>
    <w:tmpl w:val="AC6CF7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239DE"/>
    <w:rsid w:val="00534C86"/>
    <w:rsid w:val="005A0843"/>
    <w:rsid w:val="005B6BEA"/>
    <w:rsid w:val="005D240C"/>
    <w:rsid w:val="005D6A65"/>
    <w:rsid w:val="005D765B"/>
    <w:rsid w:val="005E34A8"/>
    <w:rsid w:val="0060647F"/>
    <w:rsid w:val="006069BC"/>
    <w:rsid w:val="0061286F"/>
    <w:rsid w:val="00655D52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7F5DCB"/>
    <w:rsid w:val="00803576"/>
    <w:rsid w:val="00813179"/>
    <w:rsid w:val="00875A8E"/>
    <w:rsid w:val="008921A7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  <w:rsid w:val="0A2107FF"/>
    <w:rsid w:val="1E756595"/>
    <w:rsid w:val="27167518"/>
    <w:rsid w:val="324B6042"/>
    <w:rsid w:val="791041AA"/>
    <w:rsid w:val="7A6D476A"/>
    <w:rsid w:val="7A7C4B8F"/>
    <w:rsid w:val="7BD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qFormat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qFormat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/>
</ds:datastoreItem>
</file>

<file path=customXml/itemProps2.xml><?xml version="1.0" encoding="utf-8"?>
<ds:datastoreItem xmlns:ds="http://schemas.openxmlformats.org/officeDocument/2006/customXml" ds:itemID="{C0FC7886-4D77-44E4-9C3D-112D7BD340B2}">
  <ds:schemaRefs/>
</ds:datastoreItem>
</file>

<file path=customXml/itemProps3.xml><?xml version="1.0" encoding="utf-8"?>
<ds:datastoreItem xmlns:ds="http://schemas.openxmlformats.org/officeDocument/2006/customXml" ds:itemID="{3FB0F827-0FEB-487A-A6DD-52E9930367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18</TotalTime>
  <ScaleCrop>false</ScaleCrop>
  <LinksUpToDate>false</LinksUpToDate>
  <CharactersWithSpaces>627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2022-04-17T09:47:31Z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