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 xml:space="preserve">Sprint Stand-up Meeting #2 </w:t>
      </w:r>
    </w:p>
    <w:p>
      <w:pPr>
        <w:pStyle w:val="2"/>
        <w:jc w:val="center"/>
        <w:rPr>
          <w:rFonts w:ascii="Calibri" w:hAnsi="Calibri" w:cs="Calibri"/>
          <w:color w:val="4A4239" w:themeColor="text2" w:themeTint="E6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</w:pPr>
      <w:r>
        <w:rPr>
          <w:rFonts w:ascii="Calibri" w:hAnsi="Calibri" w:cs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(9 Feb)</w:t>
      </w:r>
      <w:r>
        <w:rPr>
          <w:rFonts w:ascii="Calibri" w:hAnsi="Calibri"/>
          <w:color w:val="4A4239" w:themeColor="text2" w:themeTint="E6"/>
          <w:sz w:val="48"/>
          <w14:textFill>
            <w14:solidFill>
              <w14:schemeClr w14:val="tx2">
                <w14:lumMod w14:val="90000"/>
                <w14:lumOff w14:val="10000"/>
              </w14:schemeClr>
            </w14:solidFill>
          </w14:textFill>
        </w:rPr>
        <w:t>[TGLS-G2]</w:t>
      </w:r>
    </w:p>
    <w:p>
      <w:pPr>
        <w:pStyle w:val="2"/>
        <w:rPr>
          <w:rFonts w:ascii="Calibri" w:hAnsi="Calibri" w:cs="Calibri"/>
        </w:rPr>
      </w:pP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Call to order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 online meeting (Discord) at 2:30 pm on 9th Feb 2022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Present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Meeting attendant included: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cs="Calibri"/>
          <w:sz w:val="24"/>
          <w:szCs w:val="24"/>
        </w:rPr>
      </w:pPr>
      <w:r>
        <w:rPr>
          <w:rStyle w:val="91"/>
          <w:rFonts w:ascii="Calibri" w:hAnsi="Calibri" w:cs="Calibri"/>
          <w:sz w:val="24"/>
          <w:szCs w:val="24"/>
        </w:rPr>
        <w:t>PHAM QUANG ANH [GCS190327] (scrum master, product owner)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eastAsia="SimSun" w:cs="Calibri"/>
          <w:sz w:val="24"/>
          <w:szCs w:val="24"/>
        </w:rPr>
      </w:pPr>
      <w:r>
        <w:rPr>
          <w:rStyle w:val="91"/>
          <w:rFonts w:ascii="Calibri" w:hAnsi="Calibri" w:cs="Calibri"/>
          <w:sz w:val="24"/>
          <w:szCs w:val="24"/>
        </w:rPr>
        <w:t>LE T</w:t>
      </w:r>
      <w:r>
        <w:rPr>
          <w:rStyle w:val="91"/>
          <w:rFonts w:ascii="Calibri" w:hAnsi="Calibri" w:eastAsia="SimSun" w:cs="Calibri"/>
          <w:sz w:val="24"/>
          <w:szCs w:val="24"/>
        </w:rPr>
        <w:t xml:space="preserve">RI BAO [GCS18668] (dev, information architect) </w:t>
      </w:r>
    </w:p>
    <w:p>
      <w:pPr>
        <w:numPr>
          <w:ilvl w:val="0"/>
          <w:numId w:val="12"/>
        </w:numPr>
        <w:ind w:hanging="200"/>
        <w:rPr>
          <w:rStyle w:val="91"/>
          <w:rFonts w:ascii="Calibri" w:hAnsi="Calibri" w:eastAsia="SimSun" w:cs="Calibri"/>
          <w:sz w:val="24"/>
          <w:szCs w:val="24"/>
        </w:rPr>
      </w:pPr>
      <w:r>
        <w:rPr>
          <w:rStyle w:val="91"/>
          <w:rFonts w:ascii="Calibri" w:hAnsi="Calibri" w:eastAsia="SimSun" w:cs="Calibri"/>
          <w:sz w:val="24"/>
          <w:szCs w:val="24"/>
        </w:rPr>
        <w:t>DO DINH NGUYEN [GCS190370] (site design, tester)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Agenda (5 to 10 minutes)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Report-in (2 min)</w:t>
      </w:r>
    </w:p>
    <w:p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>
        <w:rPr>
          <w:rFonts w:hint="default" w:ascii="Calibri" w:hAnsi="Calibri" w:cs="Calibri"/>
          <w:sz w:val="24"/>
          <w:szCs w:val="24"/>
          <w:lang w:val="en-US"/>
        </w:rPr>
        <w:t>E</w:t>
      </w:r>
      <w:r>
        <w:rPr>
          <w:rFonts w:ascii="Calibri" w:hAnsi="Calibri" w:cs="Calibri"/>
          <w:sz w:val="24"/>
          <w:szCs w:val="24"/>
        </w:rPr>
        <w:t>xplain team management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 process and rules</w:t>
      </w:r>
      <w:r>
        <w:rPr>
          <w:rFonts w:ascii="Calibri" w:hAnsi="Calibri" w:cs="Calibri"/>
          <w:sz w:val="24"/>
          <w:szCs w:val="24"/>
        </w:rPr>
        <w:t xml:space="preserve"> in Trello (6 min)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Unfinished task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Build up scarf version of the site</w:t>
      </w:r>
      <w:bookmarkStart w:id="0" w:name="_GoBack"/>
      <w:bookmarkEnd w:id="0"/>
    </w:p>
    <w:p>
      <w:pPr>
        <w:numPr>
          <w:ilvl w:val="0"/>
          <w:numId w:val="13"/>
        </w:numPr>
        <w:ind w:hanging="19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Draw sitemap</w:t>
      </w:r>
    </w:p>
    <w:p>
      <w:pPr>
        <w:pStyle w:val="2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</w:rPr>
        <w:t>New task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Setup theme and layout of site pages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Setup Terms and Conditions</w:t>
      </w:r>
    </w:p>
    <w:p>
      <w:pPr>
        <w:numPr>
          <w:ilvl w:val="0"/>
          <w:numId w:val="13"/>
        </w:numPr>
        <w:ind w:hanging="19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Next meeting scheduled on 28th Feb at 8h30 am.</w:t>
      </w:r>
    </w:p>
    <w:p>
      <w:pPr>
        <w:rPr>
          <w:rFonts w:ascii="Calibri" w:hAnsi="Calibri" w:cs="Calibri"/>
          <w:sz w:val="24"/>
          <w:szCs w:val="24"/>
        </w:rPr>
      </w:pPr>
    </w:p>
    <w:p>
      <w:pPr>
        <w:rPr>
          <w:rFonts w:ascii="Calibri" w:hAnsi="Calibri" w:cs="Calibri"/>
        </w:rPr>
      </w:pPr>
    </w:p>
    <w:sectPr>
      <w:footerReference r:id="rId5" w:type="default"/>
      <w:pgSz w:w="12240" w:h="15840"/>
      <w:pgMar w:top="1080" w:right="1080" w:bottom="720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新魏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EDB4A"/>
    <w:multiLevelType w:val="singleLevel"/>
    <w:tmpl w:val="80CEDB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E0A0C8E3"/>
    <w:multiLevelType w:val="singleLevel"/>
    <w:tmpl w:val="E0A0C8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1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0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79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1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0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69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8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41CDCCA9"/>
    <w:multiLevelType w:val="singleLevel"/>
    <w:tmpl w:val="41CDCCA9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18" w:hanging="418"/>
      </w:pPr>
      <w:rPr>
        <w:rFonts w:hint="default" w:ascii="Noto Sans Symbols" w:hAnsi="Noto Sans Symbols" w:cs="Noto Sans Symbol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155F5"/>
    <w:rsid w:val="000B0CDF"/>
    <w:rsid w:val="000C458A"/>
    <w:rsid w:val="000D4BD9"/>
    <w:rsid w:val="000E1945"/>
    <w:rsid w:val="001145FC"/>
    <w:rsid w:val="00147D93"/>
    <w:rsid w:val="00162B9E"/>
    <w:rsid w:val="001814B9"/>
    <w:rsid w:val="00197318"/>
    <w:rsid w:val="001D6EB2"/>
    <w:rsid w:val="00204422"/>
    <w:rsid w:val="002069D9"/>
    <w:rsid w:val="00286020"/>
    <w:rsid w:val="00294883"/>
    <w:rsid w:val="002A175B"/>
    <w:rsid w:val="002A480E"/>
    <w:rsid w:val="002E2169"/>
    <w:rsid w:val="003469A8"/>
    <w:rsid w:val="0038633A"/>
    <w:rsid w:val="003A0BBC"/>
    <w:rsid w:val="003A6FF0"/>
    <w:rsid w:val="003C5B98"/>
    <w:rsid w:val="003C76A8"/>
    <w:rsid w:val="003D3A07"/>
    <w:rsid w:val="004700BB"/>
    <w:rsid w:val="004955A1"/>
    <w:rsid w:val="004B2005"/>
    <w:rsid w:val="004B73AA"/>
    <w:rsid w:val="004D25D8"/>
    <w:rsid w:val="004D2F07"/>
    <w:rsid w:val="00502BA8"/>
    <w:rsid w:val="00534C86"/>
    <w:rsid w:val="005A0843"/>
    <w:rsid w:val="005B6BEA"/>
    <w:rsid w:val="005D240C"/>
    <w:rsid w:val="005D6A65"/>
    <w:rsid w:val="005D765B"/>
    <w:rsid w:val="005E34A8"/>
    <w:rsid w:val="00600DB3"/>
    <w:rsid w:val="0061286F"/>
    <w:rsid w:val="0065275D"/>
    <w:rsid w:val="00655D52"/>
    <w:rsid w:val="00672DFC"/>
    <w:rsid w:val="006915B0"/>
    <w:rsid w:val="006A0212"/>
    <w:rsid w:val="006A7BC3"/>
    <w:rsid w:val="006C7EEE"/>
    <w:rsid w:val="006D4AE1"/>
    <w:rsid w:val="00702593"/>
    <w:rsid w:val="007550C3"/>
    <w:rsid w:val="0077255B"/>
    <w:rsid w:val="007A3F2E"/>
    <w:rsid w:val="00803576"/>
    <w:rsid w:val="00813179"/>
    <w:rsid w:val="00875A8E"/>
    <w:rsid w:val="008921A7"/>
    <w:rsid w:val="008A3E58"/>
    <w:rsid w:val="00916CC0"/>
    <w:rsid w:val="00956B03"/>
    <w:rsid w:val="0099213E"/>
    <w:rsid w:val="009A1DF9"/>
    <w:rsid w:val="009E354F"/>
    <w:rsid w:val="009F0477"/>
    <w:rsid w:val="00A75125"/>
    <w:rsid w:val="00A97950"/>
    <w:rsid w:val="00AA4B15"/>
    <w:rsid w:val="00AD1892"/>
    <w:rsid w:val="00AF3548"/>
    <w:rsid w:val="00B279AB"/>
    <w:rsid w:val="00B611B3"/>
    <w:rsid w:val="00B67E94"/>
    <w:rsid w:val="00BA3432"/>
    <w:rsid w:val="00C1316B"/>
    <w:rsid w:val="00C311E5"/>
    <w:rsid w:val="00C31AE8"/>
    <w:rsid w:val="00C6120F"/>
    <w:rsid w:val="00C81C80"/>
    <w:rsid w:val="00C95833"/>
    <w:rsid w:val="00CB1718"/>
    <w:rsid w:val="00D121CF"/>
    <w:rsid w:val="00D32513"/>
    <w:rsid w:val="00D355A8"/>
    <w:rsid w:val="00D615D4"/>
    <w:rsid w:val="00D71519"/>
    <w:rsid w:val="00D900D9"/>
    <w:rsid w:val="00DA77F3"/>
    <w:rsid w:val="00DB2075"/>
    <w:rsid w:val="00E04127"/>
    <w:rsid w:val="00E4264F"/>
    <w:rsid w:val="00E532B2"/>
    <w:rsid w:val="00E853C3"/>
    <w:rsid w:val="00EC7CB4"/>
    <w:rsid w:val="00F004E5"/>
    <w:rsid w:val="00F24A28"/>
    <w:rsid w:val="00F54EB8"/>
    <w:rsid w:val="00FA432E"/>
    <w:rsid w:val="0A2107FF"/>
    <w:rsid w:val="0D914F51"/>
    <w:rsid w:val="27167518"/>
    <w:rsid w:val="324B6042"/>
    <w:rsid w:val="748A1C72"/>
    <w:rsid w:val="75BB74AA"/>
    <w:rsid w:val="791041AA"/>
    <w:rsid w:val="7A6D476A"/>
    <w:rsid w:val="7A7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iPriority="2" w:semiHidden="0" w:name="heading 2"/>
    <w:lsdException w:qFormat="1" w:uiPriority="2" w:name="heading 3"/>
    <w:lsdException w:qFormat="1" w:uiPriority="2" w:name="heading 4"/>
    <w:lsdException w:qFormat="1" w:uiPriority="2" w:name="heading 5"/>
    <w:lsdException w:qFormat="1" w:uiPriority="2" w:name="heading 6"/>
    <w:lsdException w:qFormat="1" w:uiPriority="2" w:name="heading 7"/>
    <w:lsdException w:qFormat="1" w:uiPriority="2" w:name="heading 8"/>
    <w:lsdException w:qFormat="1" w:uiPriority="2" w:name="heading 9"/>
    <w:lsdException w:qFormat="1" w:uiPriority="99" w:name="index 1"/>
    <w:lsdException w:qFormat="1" w:uiPriority="99" w:name="index 2"/>
    <w:lsdException w:qFormat="1" w:uiPriority="99" w:name="index 3"/>
    <w:lsdException w:qFormat="1" w:uiPriority="99" w:name="index 4"/>
    <w:lsdException w:qFormat="1" w:uiPriority="99" w:name="index 5"/>
    <w:lsdException w:qFormat="1" w:uiPriority="99" w:name="index 6"/>
    <w:lsdException w:qFormat="1"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qFormat="1"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qFormat="1"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qFormat="1" w:uiPriority="99" w:name="macro"/>
    <w:lsdException w:qFormat="1" w:uiPriority="99" w:name="toa heading"/>
    <w:lsdException w:qFormat="1" w:uiPriority="99" w:name="List"/>
    <w:lsdException w:qFormat="1" w:uiPriority="99" w:name="List Bullet"/>
    <w:lsdException w:qFormat="1" w:uiPriority="99" w:name="List Number"/>
    <w:lsdException w:qFormat="1"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99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nhideWhenUsed="0" w:uiPriority="1" w:semiHidden="0" w:name="Title"/>
    <w:lsdException w:qFormat="1" w:uiPriority="99" w:name="Closing"/>
    <w:lsdException w:qFormat="1" w:uiPriority="99" w:name="Signature"/>
    <w:lsdException w:qFormat="1" w:uiPriority="1" w:name="Default Paragraph Font"/>
    <w:lsdException w:qFormat="1"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qFormat="1" w:uiPriority="99" w:name="Message Header"/>
    <w:lsdException w:qFormat="1" w:uiPriority="11" w:name="Subtitle"/>
    <w:lsdException w:qFormat="1" w:uiPriority="99" w:name="Salutation"/>
    <w:lsdException w:qFormat="1" w:uiPriority="99" w:name="Date"/>
    <w:lsdException w:qFormat="1" w:uiPriority="99" w:name="Body Text First Indent"/>
    <w:lsdException w:qFormat="1" w:uiPriority="99" w:name="Body Text First Indent 2"/>
    <w:lsdException w:qFormat="1"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99" w:name="Block Text"/>
    <w:lsdException w:qFormat="1" w:uiPriority="99" w:name="Hyperlink"/>
    <w:lsdException w:qFormat="1" w:uiPriority="99" w:name="FollowedHyperlink"/>
    <w:lsdException w:qFormat="1" w:uiPriority="3" w:semiHidden="0" w:name="Strong"/>
    <w:lsdException w:qFormat="1" w:uiPriority="20" w:name="Emphasis"/>
    <w:lsdException w:qFormat="1" w:uiPriority="99" w:name="Document Map"/>
    <w:lsdException w:qFormat="1" w:uiPriority="99" w:name="Plain Text"/>
    <w:lsdException w:qFormat="1" w:uiPriority="99" w:name="E-mail Signature"/>
    <w:lsdException w:qFormat="1" w:uiPriority="99" w:name="Normal (Web)"/>
    <w:lsdException w:qFormat="1" w:uiPriority="99" w:name="HTML Acronym"/>
    <w:lsdException w:qFormat="1"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qFormat="1" w:uiPriority="99" w:name="HTML Preformatted"/>
    <w:lsdException w:qFormat="1" w:uiPriority="99" w:name="HTML Sample"/>
    <w:lsdException w:qFormat="1" w:uiPriority="99" w:name="HTML Typewriter"/>
    <w:lsdException w:qFormat="1" w:uiPriority="99" w:name="HTML Variable"/>
    <w:lsdException w:qFormat="1"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qFormat="1" w:unhideWhenUsed="0" w:uiPriority="39" w:semiHidden="0" w:name="Table Grid"/>
    <w:lsdException w:qFormat="1" w:uiPriority="99" w:name="Table Theme"/>
    <w:lsdException w:qFormat="1" w:unhideWhenUsed="0" w:uiPriority="99" w:name="Placeholder Text"/>
    <w:lsdException w:qFormat="1" w:uiPriority="99" w:semiHidden="0" w:name="No Spacing"/>
    <w:lsdException w:qFormat="1" w:uiPriority="60" w:name="Light Shading"/>
    <w:lsdException w:qFormat="1" w:uiPriority="61" w:name="Light List"/>
    <w:lsdException w:qFormat="1"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qFormat="1" w:uiPriority="70" w:name="Dark List"/>
    <w:lsdException w:qFormat="1" w:uiPriority="71" w:name="Colorful Shading"/>
    <w:lsdException w:qFormat="1" w:uiPriority="72" w:name="Colorful List"/>
    <w:lsdException w:qFormat="1" w:uiPriority="73" w:name="Colorful Grid"/>
    <w:lsdException w:qFormat="1" w:uiPriority="60" w:name="Light Shading Accent 1"/>
    <w:lsdException w:qFormat="1" w:uiPriority="61" w:name="Light List Accent 1"/>
    <w:lsdException w:qFormat="1"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semiHidden="0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qFormat="1" w:uiPriority="71" w:name="Colorful Shading Accent 1"/>
    <w:lsdException w:uiPriority="72" w:name="Colorful List Accent 1"/>
    <w:lsdException w:qFormat="1" w:uiPriority="73" w:name="Colorful Grid Accent 1"/>
    <w:lsdException w:qFormat="1" w:uiPriority="60" w:name="Light Shading Accent 2"/>
    <w:lsdException w:qFormat="1" w:uiPriority="61" w:name="Light List Accent 2"/>
    <w:lsdException w:qFormat="1"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qFormat="1" w:uiPriority="70" w:name="Dark List Accent 2"/>
    <w:lsdException w:qFormat="1" w:uiPriority="71" w:name="Colorful Shading Accent 2"/>
    <w:lsdException w:qFormat="1" w:uiPriority="72" w:name="Colorful List Accent 2"/>
    <w:lsdException w:qFormat="1" w:uiPriority="73" w:name="Colorful Grid Accent 2"/>
    <w:lsdException w:qFormat="1" w:uiPriority="60" w:name="Light Shading Accent 3"/>
    <w:lsdException w:qFormat="1" w:uiPriority="61" w:name="Light List Accent 3"/>
    <w:lsdException w:qFormat="1"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qFormat="1"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qFormat="1" w:uiPriority="60" w:name="Light Shading Accent 4"/>
    <w:lsdException w:uiPriority="61" w:name="Light List Accent 4"/>
    <w:lsdException w:qFormat="1"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qFormat="1" w:uiPriority="70" w:name="Dark List Accent 4"/>
    <w:lsdException w:qFormat="1" w:uiPriority="71" w:name="Colorful Shading Accent 4"/>
    <w:lsdException w:qFormat="1" w:uiPriority="72" w:name="Colorful List Accent 4"/>
    <w:lsdException w:qFormat="1" w:uiPriority="73" w:name="Colorful Grid Accent 4"/>
    <w:lsdException w:qFormat="1" w:uiPriority="60" w:name="Light Shading Accent 5"/>
    <w:lsdException w:qFormat="1" w:uiPriority="61" w:name="Light List Accent 5"/>
    <w:lsdException w:qFormat="1"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qFormat="1" w:uiPriority="70" w:name="Dark List Accent 5"/>
    <w:lsdException w:uiPriority="71" w:name="Colorful Shading Accent 5"/>
    <w:lsdException w:qFormat="1" w:uiPriority="72" w:name="Colorful List Accent 5"/>
    <w:lsdException w:qFormat="1" w:uiPriority="73" w:name="Colorful Grid Accent 5"/>
    <w:lsdException w:qFormat="1" w:uiPriority="60" w:name="Light Shading Accent 6"/>
    <w:lsdException w:qFormat="1" w:uiPriority="61" w:name="Light List Accent 6"/>
    <w:lsdException w:qFormat="1"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before="120" w:after="120" w:line="288" w:lineRule="auto"/>
    </w:pPr>
    <w:rPr>
      <w:rFonts w:asciiTheme="majorHAnsi" w:hAnsiTheme="majorHAnsi" w:eastAsiaTheme="majorEastAsia" w:cstheme="majorBidi"/>
      <w:b/>
      <w:bCs/>
      <w:color w:val="322D27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paragraph" w:styleId="2">
    <w:name w:val="heading 1"/>
    <w:basedOn w:val="1"/>
    <w:next w:val="1"/>
    <w:link w:val="250"/>
    <w:qFormat/>
    <w:uiPriority w:val="2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248"/>
    <w:unhideWhenUsed/>
    <w:qFormat/>
    <w:uiPriority w:val="2"/>
    <w:pPr>
      <w:keepNext/>
      <w:keepLines/>
      <w:spacing w:before="40" w:after="0"/>
      <w:outlineLvl w:val="1"/>
    </w:pPr>
    <w:rPr>
      <w:color w:val="6E8092" w:themeColor="accent3" w:themeShade="BF"/>
      <w:szCs w:val="26"/>
    </w:rPr>
  </w:style>
  <w:style w:type="paragraph" w:styleId="4">
    <w:name w:val="heading 3"/>
    <w:basedOn w:val="1"/>
    <w:next w:val="1"/>
    <w:link w:val="255"/>
    <w:semiHidden/>
    <w:unhideWhenUsed/>
    <w:qFormat/>
    <w:uiPriority w:val="2"/>
    <w:pPr>
      <w:keepNext/>
      <w:keepLines/>
      <w:spacing w:before="40" w:after="0"/>
      <w:outlineLvl w:val="2"/>
    </w:pPr>
    <w:rPr>
      <w:color w:val="00306A" w:themeColor="accent1" w:themeShade="80"/>
      <w:sz w:val="24"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2"/>
    <w:pPr>
      <w:keepNext/>
      <w:keepLines/>
      <w:spacing w:before="40" w:after="0"/>
      <w:outlineLvl w:val="3"/>
    </w:pPr>
    <w:rPr>
      <w:i/>
      <w:iCs/>
      <w:color w:val="00499F" w:themeColor="accent1" w:themeShade="BF"/>
    </w:rPr>
  </w:style>
  <w:style w:type="paragraph" w:styleId="6">
    <w:name w:val="heading 5"/>
    <w:basedOn w:val="1"/>
    <w:next w:val="1"/>
    <w:link w:val="257"/>
    <w:semiHidden/>
    <w:unhideWhenUsed/>
    <w:qFormat/>
    <w:uiPriority w:val="2"/>
    <w:pPr>
      <w:keepNext/>
      <w:keepLines/>
      <w:spacing w:before="40" w:after="0"/>
      <w:outlineLvl w:val="4"/>
    </w:pPr>
    <w:rPr>
      <w:color w:val="00499F" w:themeColor="accent1" w:themeShade="BF"/>
    </w:rPr>
  </w:style>
  <w:style w:type="paragraph" w:styleId="7">
    <w:name w:val="heading 6"/>
    <w:basedOn w:val="1"/>
    <w:next w:val="1"/>
    <w:link w:val="258"/>
    <w:semiHidden/>
    <w:unhideWhenUsed/>
    <w:qFormat/>
    <w:uiPriority w:val="2"/>
    <w:pPr>
      <w:keepNext/>
      <w:keepLines/>
      <w:spacing w:before="40" w:after="0"/>
      <w:outlineLvl w:val="5"/>
    </w:pPr>
    <w:rPr>
      <w:color w:val="00306A" w:themeColor="accent1" w:themeShade="80"/>
    </w:rPr>
  </w:style>
  <w:style w:type="paragraph" w:styleId="8">
    <w:name w:val="heading 7"/>
    <w:basedOn w:val="1"/>
    <w:next w:val="1"/>
    <w:link w:val="259"/>
    <w:semiHidden/>
    <w:unhideWhenUsed/>
    <w:qFormat/>
    <w:uiPriority w:val="2"/>
    <w:pPr>
      <w:keepNext/>
      <w:keepLines/>
      <w:spacing w:before="40" w:after="0"/>
      <w:outlineLvl w:val="6"/>
    </w:pPr>
    <w:rPr>
      <w:i/>
      <w:iCs/>
      <w:color w:val="00306A" w:themeColor="accent1" w:themeShade="80"/>
    </w:rPr>
  </w:style>
  <w:style w:type="paragraph" w:styleId="9">
    <w:name w:val="heading 8"/>
    <w:basedOn w:val="1"/>
    <w:next w:val="1"/>
    <w:link w:val="253"/>
    <w:semiHidden/>
    <w:unhideWhenUsed/>
    <w:qFormat/>
    <w:uiPriority w:val="2"/>
    <w:pPr>
      <w:keepNext/>
      <w:keepLines/>
      <w:spacing w:before="40" w:after="0"/>
      <w:outlineLvl w:val="7"/>
    </w:pPr>
    <w:rPr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4"/>
    <w:semiHidden/>
    <w:unhideWhenUsed/>
    <w:qFormat/>
    <w:uiPriority w:val="2"/>
    <w:pPr>
      <w:keepNext/>
      <w:keepLines/>
      <w:spacing w:before="40" w:after="0"/>
      <w:outlineLvl w:val="8"/>
    </w:pPr>
    <w:rPr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0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qFormat/>
    <w:uiPriority w:val="99"/>
    <w:pPr>
      <w:pBdr>
        <w:top w:val="single" w:color="0061D4" w:themeColor="accent1" w:sz="2" w:space="10"/>
        <w:left w:val="single" w:color="0061D4" w:themeColor="accent1" w:sz="2" w:space="10"/>
        <w:bottom w:val="single" w:color="0061D4" w:themeColor="accent1" w:sz="2" w:space="10"/>
        <w:right w:val="single" w:color="0061D4" w:themeColor="accent1" w:sz="2" w:space="10"/>
      </w:pBdr>
      <w:ind w:left="1152" w:right="1152"/>
    </w:pPr>
    <w:rPr>
      <w:rFonts w:asciiTheme="minorHAnsi" w:hAnsiTheme="minorHAnsi" w:eastAsiaTheme="minorEastAsia" w:cstheme="minorBidi"/>
      <w:i/>
      <w:iCs/>
      <w:color w:val="0061D4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62"/>
    <w:semiHidden/>
    <w:unhideWhenUsed/>
    <w:qFormat/>
    <w:uiPriority w:val="99"/>
  </w:style>
  <w:style w:type="paragraph" w:styleId="16">
    <w:name w:val="Body Text 2"/>
    <w:basedOn w:val="1"/>
    <w:link w:val="263"/>
    <w:semiHidden/>
    <w:unhideWhenUsed/>
    <w:qFormat/>
    <w:uiPriority w:val="99"/>
    <w:pPr>
      <w:spacing w:line="480" w:lineRule="auto"/>
    </w:pPr>
  </w:style>
  <w:style w:type="paragraph" w:styleId="17">
    <w:name w:val="Body Text 3"/>
    <w:basedOn w:val="1"/>
    <w:link w:val="264"/>
    <w:semiHidden/>
    <w:unhideWhenUsed/>
    <w:qFormat/>
    <w:uiPriority w:val="99"/>
    <w:rPr>
      <w:szCs w:val="16"/>
    </w:rPr>
  </w:style>
  <w:style w:type="paragraph" w:styleId="18">
    <w:name w:val="Body Text First Indent"/>
    <w:basedOn w:val="15"/>
    <w:link w:val="265"/>
    <w:semiHidden/>
    <w:unhideWhenUsed/>
    <w:qFormat/>
    <w:uiPriority w:val="99"/>
    <w:pPr>
      <w:ind w:firstLine="360"/>
    </w:pPr>
  </w:style>
  <w:style w:type="paragraph" w:styleId="19">
    <w:name w:val="Body Text Indent"/>
    <w:basedOn w:val="1"/>
    <w:link w:val="266"/>
    <w:semiHidden/>
    <w:unhideWhenUsed/>
    <w:qFormat/>
    <w:uiPriority w:val="99"/>
    <w:pPr>
      <w:ind w:left="360"/>
    </w:pPr>
  </w:style>
  <w:style w:type="paragraph" w:styleId="20">
    <w:name w:val="Body Text First Indent 2"/>
    <w:basedOn w:val="19"/>
    <w:link w:val="267"/>
    <w:semiHidden/>
    <w:unhideWhenUsed/>
    <w:qFormat/>
    <w:uiPriority w:val="99"/>
    <w:pPr>
      <w:ind w:firstLine="360"/>
    </w:pPr>
  </w:style>
  <w:style w:type="paragraph" w:styleId="21">
    <w:name w:val="Body Text Indent 2"/>
    <w:basedOn w:val="1"/>
    <w:link w:val="268"/>
    <w:semiHidden/>
    <w:unhideWhenUsed/>
    <w:qFormat/>
    <w:uiPriority w:val="99"/>
    <w:pPr>
      <w:spacing w:line="480" w:lineRule="auto"/>
      <w:ind w:left="360"/>
    </w:pPr>
  </w:style>
  <w:style w:type="paragraph" w:styleId="22">
    <w:name w:val="Body Text Indent 3"/>
    <w:basedOn w:val="1"/>
    <w:link w:val="269"/>
    <w:semiHidden/>
    <w:unhideWhenUsed/>
    <w:qFormat/>
    <w:uiPriority w:val="99"/>
    <w:pPr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before="0" w:after="200" w:line="240" w:lineRule="auto"/>
    </w:pPr>
    <w:rPr>
      <w:i/>
      <w:iCs/>
      <w:szCs w:val="18"/>
    </w:rPr>
  </w:style>
  <w:style w:type="paragraph" w:styleId="24">
    <w:name w:val="Closing"/>
    <w:basedOn w:val="1"/>
    <w:link w:val="271"/>
    <w:semiHidden/>
    <w:unhideWhenUsed/>
    <w:qFormat/>
    <w:uiPriority w:val="99"/>
    <w:pPr>
      <w:spacing w:before="0" w:after="0" w:line="240" w:lineRule="auto"/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72"/>
    <w:semiHidden/>
    <w:unhideWhenUsed/>
    <w:qFormat/>
    <w:uiPriority w:val="99"/>
    <w:pPr>
      <w:spacing w:line="240" w:lineRule="auto"/>
    </w:pPr>
    <w:rPr>
      <w:szCs w:val="20"/>
    </w:rPr>
  </w:style>
  <w:style w:type="paragraph" w:styleId="27">
    <w:name w:val="annotation subject"/>
    <w:basedOn w:val="26"/>
    <w:next w:val="26"/>
    <w:link w:val="273"/>
    <w:semiHidden/>
    <w:unhideWhenUsed/>
    <w:qFormat/>
    <w:uiPriority w:val="99"/>
  </w:style>
  <w:style w:type="paragraph" w:styleId="28">
    <w:name w:val="Document Map"/>
    <w:basedOn w:val="1"/>
    <w:link w:val="274"/>
    <w:semiHidden/>
    <w:unhideWhenUsed/>
    <w:qFormat/>
    <w:uiPriority w:val="99"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29">
    <w:name w:val="E-mail Signature"/>
    <w:basedOn w:val="1"/>
    <w:link w:val="275"/>
    <w:semiHidden/>
    <w:unhideWhenUsed/>
    <w:qFormat/>
    <w:uiPriority w:val="99"/>
    <w:pPr>
      <w:spacing w:before="0" w:after="0" w:line="240" w:lineRule="auto"/>
    </w:pPr>
  </w:style>
  <w:style w:type="character" w:styleId="30">
    <w:name w:val="Emphasis"/>
    <w:basedOn w:val="11"/>
    <w:semiHidden/>
    <w:unhideWhenUsed/>
    <w:qFormat/>
    <w:uiPriority w:val="20"/>
    <w:rPr>
      <w:i/>
      <w:iCs/>
    </w:rPr>
  </w:style>
  <w:style w:type="character" w:styleId="31">
    <w:name w:val="endnote reference"/>
    <w:basedOn w:val="11"/>
    <w:semiHidden/>
    <w:unhideWhenUsed/>
    <w:qFormat/>
    <w:uiPriority w:val="99"/>
    <w:rPr>
      <w:vertAlign w:val="superscript"/>
    </w:rPr>
  </w:style>
  <w:style w:type="paragraph" w:styleId="32">
    <w:name w:val="endnote text"/>
    <w:basedOn w:val="1"/>
    <w:link w:val="276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33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34">
    <w:name w:val="envelope return"/>
    <w:basedOn w:val="1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character" w:styleId="35">
    <w:name w:val="FollowedHyperlink"/>
    <w:basedOn w:val="11"/>
    <w:semiHidden/>
    <w:unhideWhenUsed/>
    <w:qFormat/>
    <w:uiPriority w:val="99"/>
    <w:rPr>
      <w:color w:val="8A479B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52"/>
    <w:unhideWhenUsed/>
    <w:qFormat/>
    <w:uiPriority w:val="99"/>
    <w:pPr>
      <w:spacing w:before="220" w:after="0" w:line="240" w:lineRule="auto"/>
      <w:jc w:val="right"/>
    </w:pPr>
  </w:style>
  <w:style w:type="character" w:styleId="3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38">
    <w:name w:val="footnote text"/>
    <w:basedOn w:val="1"/>
    <w:link w:val="277"/>
    <w:semiHidden/>
    <w:unhideWhenUsed/>
    <w:qFormat/>
    <w:uiPriority w:val="99"/>
    <w:pPr>
      <w:spacing w:before="0" w:after="0" w:line="240" w:lineRule="auto"/>
    </w:pPr>
    <w:rPr>
      <w:szCs w:val="20"/>
    </w:rPr>
  </w:style>
  <w:style w:type="paragraph" w:styleId="39">
    <w:name w:val="header"/>
    <w:basedOn w:val="1"/>
    <w:link w:val="251"/>
    <w:unhideWhenUsed/>
    <w:qFormat/>
    <w:uiPriority w:val="99"/>
    <w:pPr>
      <w:spacing w:before="0" w:after="0" w:line="240" w:lineRule="auto"/>
    </w:pPr>
  </w:style>
  <w:style w:type="character" w:styleId="40">
    <w:name w:val="HTML Acronym"/>
    <w:basedOn w:val="11"/>
    <w:semiHidden/>
    <w:unhideWhenUsed/>
    <w:qFormat/>
    <w:uiPriority w:val="99"/>
  </w:style>
  <w:style w:type="paragraph" w:styleId="41">
    <w:name w:val="HTML Address"/>
    <w:basedOn w:val="1"/>
    <w:link w:val="327"/>
    <w:semiHidden/>
    <w:unhideWhenUsed/>
    <w:qFormat/>
    <w:uiPriority w:val="99"/>
    <w:pPr>
      <w:spacing w:before="0" w:after="0" w:line="240" w:lineRule="auto"/>
    </w:pPr>
    <w:rPr>
      <w:i/>
      <w:iCs/>
    </w:rPr>
  </w:style>
  <w:style w:type="character" w:styleId="42">
    <w:name w:val="HTML Cite"/>
    <w:basedOn w:val="11"/>
    <w:semiHidden/>
    <w:unhideWhenUsed/>
    <w:qFormat/>
    <w:uiPriority w:val="99"/>
    <w:rPr>
      <w:i/>
      <w:iCs/>
    </w:rPr>
  </w:style>
  <w:style w:type="character" w:styleId="43">
    <w:name w:val="HTML Code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qFormat/>
    <w:uiPriority w:val="99"/>
    <w:rPr>
      <w:i/>
      <w:iCs/>
    </w:rPr>
  </w:style>
  <w:style w:type="character" w:styleId="45">
    <w:name w:val="HTML Keyboard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328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qFormat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qFormat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qFormat/>
    <w:uiPriority w:val="99"/>
    <w:rPr>
      <w:i/>
      <w:iCs/>
    </w:rPr>
  </w:style>
  <w:style w:type="character" w:styleId="50">
    <w:name w:val="Hyperlink"/>
    <w:basedOn w:val="11"/>
    <w:semiHidden/>
    <w:unhideWhenUsed/>
    <w:qFormat/>
    <w:uiPriority w:val="99"/>
    <w:rPr>
      <w:color w:val="1B84BB" w:themeColor="accent2" w:themeShade="BF"/>
      <w:u w:val="single"/>
    </w:rPr>
  </w:style>
  <w:style w:type="paragraph" w:styleId="51">
    <w:name w:val="index 1"/>
    <w:basedOn w:val="1"/>
    <w:next w:val="1"/>
    <w:semiHidden/>
    <w:unhideWhenUsed/>
    <w:qFormat/>
    <w:uiPriority w:val="99"/>
    <w:pPr>
      <w:spacing w:before="0" w:after="0" w:line="240" w:lineRule="auto"/>
      <w:ind w:left="220" w:hanging="220"/>
    </w:pPr>
  </w:style>
  <w:style w:type="paragraph" w:styleId="52">
    <w:name w:val="index 2"/>
    <w:basedOn w:val="1"/>
    <w:next w:val="1"/>
    <w:semiHidden/>
    <w:unhideWhenUsed/>
    <w:qFormat/>
    <w:uiPriority w:val="99"/>
    <w:pPr>
      <w:spacing w:before="0" w:after="0" w:line="240" w:lineRule="auto"/>
      <w:ind w:left="440" w:hanging="220"/>
    </w:pPr>
  </w:style>
  <w:style w:type="paragraph" w:styleId="53">
    <w:name w:val="index 3"/>
    <w:basedOn w:val="1"/>
    <w:next w:val="1"/>
    <w:semiHidden/>
    <w:unhideWhenUsed/>
    <w:qFormat/>
    <w:uiPriority w:val="99"/>
    <w:pPr>
      <w:spacing w:before="0" w:after="0" w:line="240" w:lineRule="auto"/>
      <w:ind w:left="660" w:hanging="220"/>
    </w:pPr>
  </w:style>
  <w:style w:type="paragraph" w:styleId="54">
    <w:name w:val="index 4"/>
    <w:basedOn w:val="1"/>
    <w:next w:val="1"/>
    <w:semiHidden/>
    <w:unhideWhenUsed/>
    <w:qFormat/>
    <w:uiPriority w:val="99"/>
    <w:pPr>
      <w:spacing w:before="0" w:after="0" w:line="240" w:lineRule="auto"/>
      <w:ind w:left="880" w:hanging="220"/>
    </w:pPr>
  </w:style>
  <w:style w:type="paragraph" w:styleId="55">
    <w:name w:val="index 5"/>
    <w:basedOn w:val="1"/>
    <w:next w:val="1"/>
    <w:semiHidden/>
    <w:unhideWhenUsed/>
    <w:qFormat/>
    <w:uiPriority w:val="99"/>
    <w:pPr>
      <w:spacing w:before="0" w:after="0" w:line="240" w:lineRule="auto"/>
      <w:ind w:left="1100" w:hanging="220"/>
    </w:pPr>
  </w:style>
  <w:style w:type="paragraph" w:styleId="56">
    <w:name w:val="index 6"/>
    <w:basedOn w:val="1"/>
    <w:next w:val="1"/>
    <w:semiHidden/>
    <w:unhideWhenUsed/>
    <w:qFormat/>
    <w:uiPriority w:val="99"/>
    <w:pPr>
      <w:spacing w:before="0" w:after="0" w:line="240" w:lineRule="auto"/>
      <w:ind w:left="1320" w:hanging="220"/>
    </w:pPr>
  </w:style>
  <w:style w:type="paragraph" w:styleId="57">
    <w:name w:val="index 7"/>
    <w:basedOn w:val="1"/>
    <w:next w:val="1"/>
    <w:semiHidden/>
    <w:unhideWhenUsed/>
    <w:qFormat/>
    <w:uiPriority w:val="99"/>
    <w:pPr>
      <w:spacing w:before="0" w:after="0" w:line="240" w:lineRule="auto"/>
      <w:ind w:left="1540" w:hanging="220"/>
    </w:pPr>
  </w:style>
  <w:style w:type="paragraph" w:styleId="58">
    <w:name w:val="index 8"/>
    <w:basedOn w:val="1"/>
    <w:next w:val="1"/>
    <w:semiHidden/>
    <w:unhideWhenUsed/>
    <w:qFormat/>
    <w:uiPriority w:val="99"/>
    <w:pPr>
      <w:spacing w:before="0" w:after="0" w:line="240" w:lineRule="auto"/>
      <w:ind w:left="1760" w:hanging="220"/>
    </w:pPr>
  </w:style>
  <w:style w:type="paragraph" w:styleId="59">
    <w:name w:val="index 9"/>
    <w:basedOn w:val="1"/>
    <w:next w:val="1"/>
    <w:semiHidden/>
    <w:unhideWhenUsed/>
    <w:qFormat/>
    <w:uiPriority w:val="99"/>
    <w:pPr>
      <w:spacing w:before="0" w:after="0" w:line="240" w:lineRule="auto"/>
      <w:ind w:left="1980" w:hanging="220"/>
    </w:pPr>
  </w:style>
  <w:style w:type="paragraph" w:styleId="60">
    <w:name w:val="index heading"/>
    <w:basedOn w:val="1"/>
    <w:next w:val="51"/>
    <w:semiHidden/>
    <w:unhideWhenUsed/>
    <w:qFormat/>
    <w:uiPriority w:val="99"/>
  </w:style>
  <w:style w:type="character" w:styleId="61">
    <w:name w:val="line number"/>
    <w:basedOn w:val="11"/>
    <w:semiHidden/>
    <w:unhideWhenUsed/>
    <w:qFormat/>
    <w:uiPriority w:val="99"/>
  </w:style>
  <w:style w:type="paragraph" w:styleId="62">
    <w:name w:val="List"/>
    <w:basedOn w:val="1"/>
    <w:semiHidden/>
    <w:unhideWhenUsed/>
    <w:qFormat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qFormat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67">
    <w:name w:val="List Bullet"/>
    <w:basedOn w:val="1"/>
    <w:semiHidden/>
    <w:unhideWhenUsed/>
    <w:qFormat/>
    <w:uiPriority w:val="99"/>
    <w:pPr>
      <w:numPr>
        <w:ilvl w:val="0"/>
        <w:numId w:val="1"/>
      </w:numPr>
      <w:contextualSpacing/>
    </w:pPr>
  </w:style>
  <w:style w:type="paragraph" w:styleId="68">
    <w:name w:val="List Bullet 2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69">
    <w:name w:val="List Bullet 3"/>
    <w:basedOn w:val="1"/>
    <w:semiHidden/>
    <w:unhideWhenUsed/>
    <w:qFormat/>
    <w:uiPriority w:val="99"/>
    <w:pPr>
      <w:numPr>
        <w:ilvl w:val="0"/>
        <w:numId w:val="3"/>
      </w:numPr>
      <w:contextualSpacing/>
    </w:pPr>
  </w:style>
  <w:style w:type="paragraph" w:styleId="70">
    <w:name w:val="List Bullet 4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71">
    <w:name w:val="List Bullet 5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72">
    <w:name w:val="List Continue"/>
    <w:basedOn w:val="1"/>
    <w:semiHidden/>
    <w:unhideWhenUsed/>
    <w:qFormat/>
    <w:uiPriority w:val="99"/>
    <w:pPr>
      <w:ind w:left="360"/>
      <w:contextualSpacing/>
    </w:pPr>
  </w:style>
  <w:style w:type="paragraph" w:styleId="73">
    <w:name w:val="List Continue 2"/>
    <w:basedOn w:val="1"/>
    <w:semiHidden/>
    <w:unhideWhenUsed/>
    <w:qFormat/>
    <w:uiPriority w:val="99"/>
    <w:pPr>
      <w:ind w:left="720"/>
      <w:contextualSpacing/>
    </w:pPr>
  </w:style>
  <w:style w:type="paragraph" w:styleId="74">
    <w:name w:val="List Continue 3"/>
    <w:basedOn w:val="1"/>
    <w:semiHidden/>
    <w:unhideWhenUsed/>
    <w:qFormat/>
    <w:uiPriority w:val="99"/>
    <w:pPr>
      <w:ind w:left="1080"/>
      <w:contextualSpacing/>
    </w:pPr>
  </w:style>
  <w:style w:type="paragraph" w:styleId="75">
    <w:name w:val="List Continue 4"/>
    <w:basedOn w:val="1"/>
    <w:semiHidden/>
    <w:unhideWhenUsed/>
    <w:qFormat/>
    <w:uiPriority w:val="99"/>
    <w:pPr>
      <w:ind w:left="1440"/>
      <w:contextualSpacing/>
    </w:pPr>
  </w:style>
  <w:style w:type="paragraph" w:styleId="76">
    <w:name w:val="List Continue 5"/>
    <w:basedOn w:val="1"/>
    <w:semiHidden/>
    <w:unhideWhenUsed/>
    <w:qFormat/>
    <w:uiPriority w:val="99"/>
    <w:pPr>
      <w:ind w:left="1800"/>
      <w:contextualSpacing/>
    </w:pPr>
  </w:style>
  <w:style w:type="paragraph" w:styleId="77">
    <w:name w:val="List Number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78">
    <w:name w:val="List Number 2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79">
    <w:name w:val="List Number 3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80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81">
    <w:name w:val="List Number 5"/>
    <w:basedOn w:val="1"/>
    <w:semiHidden/>
    <w:unhideWhenUsed/>
    <w:qFormat/>
    <w:uiPriority w:val="99"/>
    <w:pPr>
      <w:numPr>
        <w:ilvl w:val="0"/>
        <w:numId w:val="10"/>
      </w:numPr>
      <w:contextualSpacing/>
    </w:pPr>
  </w:style>
  <w:style w:type="paragraph" w:styleId="82">
    <w:name w:val="macro"/>
    <w:link w:val="383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288" w:lineRule="auto"/>
    </w:pPr>
    <w:rPr>
      <w:rFonts w:ascii="Consolas" w:hAnsi="Consolas" w:eastAsiaTheme="majorEastAsia" w:cstheme="majorBidi"/>
      <w:b/>
      <w:bCs/>
      <w:color w:val="322D27" w:themeColor="text2"/>
      <w:sz w:val="22"/>
      <w:lang w:val="en-US" w:eastAsia="ja-JP" w:bidi="ar-SA"/>
      <w14:textFill>
        <w14:solidFill>
          <w14:schemeClr w14:val="tx2"/>
        </w14:solidFill>
      </w14:textFill>
    </w:rPr>
  </w:style>
  <w:style w:type="paragraph" w:styleId="83">
    <w:name w:val="Message Header"/>
    <w:basedOn w:val="1"/>
    <w:link w:val="384"/>
    <w:semiHidden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paragraph" w:styleId="84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5">
    <w:name w:val="Normal Indent"/>
    <w:basedOn w:val="1"/>
    <w:semiHidden/>
    <w:unhideWhenUsed/>
    <w:qFormat/>
    <w:uiPriority w:val="99"/>
    <w:pPr>
      <w:ind w:left="720"/>
    </w:pPr>
  </w:style>
  <w:style w:type="paragraph" w:styleId="86">
    <w:name w:val="Note Heading"/>
    <w:basedOn w:val="1"/>
    <w:next w:val="1"/>
    <w:link w:val="386"/>
    <w:semiHidden/>
    <w:unhideWhenUsed/>
    <w:qFormat/>
    <w:uiPriority w:val="99"/>
    <w:pPr>
      <w:spacing w:before="0" w:after="0" w:line="240" w:lineRule="auto"/>
    </w:pPr>
  </w:style>
  <w:style w:type="character" w:styleId="87">
    <w:name w:val="page number"/>
    <w:basedOn w:val="11"/>
    <w:semiHidden/>
    <w:unhideWhenUsed/>
    <w:qFormat/>
    <w:uiPriority w:val="99"/>
  </w:style>
  <w:style w:type="paragraph" w:styleId="88">
    <w:name w:val="Plain Text"/>
    <w:basedOn w:val="1"/>
    <w:link w:val="393"/>
    <w:semiHidden/>
    <w:unhideWhenUsed/>
    <w:qFormat/>
    <w:uiPriority w:val="99"/>
    <w:pPr>
      <w:spacing w:before="0" w:after="0" w:line="240" w:lineRule="auto"/>
    </w:pPr>
    <w:rPr>
      <w:rFonts w:ascii="Consolas" w:hAnsi="Consolas"/>
      <w:szCs w:val="21"/>
    </w:rPr>
  </w:style>
  <w:style w:type="paragraph" w:styleId="89">
    <w:name w:val="Salutation"/>
    <w:basedOn w:val="1"/>
    <w:next w:val="1"/>
    <w:link w:val="396"/>
    <w:semiHidden/>
    <w:unhideWhenUsed/>
    <w:qFormat/>
    <w:uiPriority w:val="99"/>
  </w:style>
  <w:style w:type="paragraph" w:styleId="90">
    <w:name w:val="Signature"/>
    <w:basedOn w:val="1"/>
    <w:link w:val="397"/>
    <w:semiHidden/>
    <w:unhideWhenUsed/>
    <w:qFormat/>
    <w:uiPriority w:val="99"/>
    <w:pPr>
      <w:spacing w:before="0" w:after="0" w:line="240" w:lineRule="auto"/>
      <w:ind w:left="4320"/>
    </w:pPr>
  </w:style>
  <w:style w:type="character" w:styleId="91">
    <w:name w:val="Strong"/>
    <w:basedOn w:val="11"/>
    <w:unhideWhenUsed/>
    <w:qFormat/>
    <w:uiPriority w:val="3"/>
    <w:rPr>
      <w:color w:val="1B84BB" w:themeColor="accent2" w:themeShade="BF"/>
    </w:rPr>
  </w:style>
  <w:style w:type="paragraph" w:styleId="92">
    <w:name w:val="Subtitle"/>
    <w:basedOn w:val="1"/>
    <w:next w:val="1"/>
    <w:link w:val="398"/>
    <w:semiHidden/>
    <w:unhideWhenUsed/>
    <w:qFormat/>
    <w:uiPriority w:val="11"/>
    <w:pPr>
      <w:spacing w:after="160"/>
    </w:pPr>
    <w:rPr>
      <w:rFonts w:asciiTheme="minorHAnsi" w:hAnsiTheme="minorHAnsi" w:eastAsiaTheme="minorEastAsia" w:cstheme="minorBidi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3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4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1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1"/>
    <w:basedOn w:val="1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3">
    <w:name w:val="Table Columns 1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4"/>
    <w:basedOn w:val="12"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7">
    <w:name w:val="Table Columns 5"/>
    <w:basedOn w:val="1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8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9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0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Grid 1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2"/>
    <w:basedOn w:val="1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4"/>
    <w:basedOn w:val="1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5">
    <w:name w:val="Table Grid 5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8"/>
    <w:basedOn w:val="1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3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3">
    <w:name w:val="Table List 5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5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6">
    <w:name w:val="Table List 8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7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128">
    <w:name w:val="table of figures"/>
    <w:basedOn w:val="1"/>
    <w:next w:val="1"/>
    <w:semiHidden/>
    <w:unhideWhenUsed/>
    <w:qFormat/>
    <w:uiPriority w:val="99"/>
    <w:pPr>
      <w:spacing w:after="0"/>
    </w:pPr>
  </w:style>
  <w:style w:type="table" w:styleId="129">
    <w:name w:val="Table Professional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0">
    <w:name w:val="Table Simple 1"/>
    <w:basedOn w:val="1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1">
    <w:name w:val="Table Simple 2"/>
    <w:basedOn w:val="12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2">
    <w:name w:val="Table Simple 3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ubtle 1"/>
    <w:basedOn w:val="12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Subtle 2"/>
    <w:basedOn w:val="1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6">
    <w:name w:val="Table Web 1"/>
    <w:basedOn w:val="1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7">
    <w:name w:val="Table Web 2"/>
    <w:basedOn w:val="1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3"/>
    <w:basedOn w:val="12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9">
    <w:name w:val="Title"/>
    <w:basedOn w:val="1"/>
    <w:link w:val="249"/>
    <w:qFormat/>
    <w:uiPriority w:val="1"/>
    <w:pPr>
      <w:spacing w:before="0" w:after="440" w:line="240" w:lineRule="auto"/>
      <w:contextualSpacing/>
    </w:pPr>
    <w:rPr>
      <w:color w:val="6E8092" w:themeColor="accent3" w:themeShade="BF"/>
      <w:kern w:val="28"/>
      <w:sz w:val="52"/>
      <w:szCs w:val="52"/>
    </w:rPr>
  </w:style>
  <w:style w:type="paragraph" w:styleId="140">
    <w:name w:val="toa heading"/>
    <w:basedOn w:val="1"/>
    <w:next w:val="1"/>
    <w:semiHidden/>
    <w:unhideWhenUsed/>
    <w:qFormat/>
    <w:uiPriority w:val="99"/>
    <w:rPr>
      <w:sz w:val="24"/>
      <w:szCs w:val="24"/>
    </w:rPr>
  </w:style>
  <w:style w:type="paragraph" w:styleId="141">
    <w:name w:val="toc 1"/>
    <w:basedOn w:val="1"/>
    <w:next w:val="1"/>
    <w:semiHidden/>
    <w:unhideWhenUsed/>
    <w:qFormat/>
    <w:uiPriority w:val="39"/>
    <w:pPr>
      <w:spacing w:after="100"/>
    </w:pPr>
  </w:style>
  <w:style w:type="paragraph" w:styleId="142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paragraph" w:styleId="143">
    <w:name w:val="toc 3"/>
    <w:basedOn w:val="1"/>
    <w:next w:val="1"/>
    <w:semiHidden/>
    <w:unhideWhenUsed/>
    <w:qFormat/>
    <w:uiPriority w:val="39"/>
    <w:pPr>
      <w:spacing w:after="100"/>
      <w:ind w:left="440"/>
    </w:pPr>
  </w:style>
  <w:style w:type="paragraph" w:styleId="144">
    <w:name w:val="toc 4"/>
    <w:basedOn w:val="1"/>
    <w:next w:val="1"/>
    <w:semiHidden/>
    <w:unhideWhenUsed/>
    <w:qFormat/>
    <w:uiPriority w:val="39"/>
    <w:pPr>
      <w:spacing w:after="100"/>
      <w:ind w:left="660"/>
    </w:pPr>
  </w:style>
  <w:style w:type="paragraph" w:styleId="145">
    <w:name w:val="toc 5"/>
    <w:basedOn w:val="1"/>
    <w:next w:val="1"/>
    <w:semiHidden/>
    <w:unhideWhenUsed/>
    <w:qFormat/>
    <w:uiPriority w:val="39"/>
    <w:pPr>
      <w:spacing w:after="100"/>
      <w:ind w:left="880"/>
    </w:pPr>
  </w:style>
  <w:style w:type="paragraph" w:styleId="146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147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148">
    <w:name w:val="toc 8"/>
    <w:basedOn w:val="1"/>
    <w:next w:val="1"/>
    <w:semiHidden/>
    <w:unhideWhenUsed/>
    <w:qFormat/>
    <w:uiPriority w:val="39"/>
    <w:pPr>
      <w:spacing w:after="100"/>
      <w:ind w:left="1540"/>
    </w:pPr>
  </w:style>
  <w:style w:type="paragraph" w:styleId="149">
    <w:name w:val="toc 9"/>
    <w:basedOn w:val="1"/>
    <w:next w:val="1"/>
    <w:semiHidden/>
    <w:unhideWhenUsed/>
    <w:qFormat/>
    <w:uiPriority w:val="39"/>
    <w:pPr>
      <w:spacing w:after="100"/>
      <w:ind w:left="1760"/>
    </w:pPr>
  </w:style>
  <w:style w:type="table" w:styleId="150">
    <w:name w:val="Light Shading"/>
    <w:basedOn w:val="12"/>
    <w:semiHidden/>
    <w:unhideWhenUsed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1">
    <w:name w:val="Light Shading Accent 1"/>
    <w:basedOn w:val="12"/>
    <w:semiHidden/>
    <w:unhideWhenUsed/>
    <w:qFormat/>
    <w:uiPriority w:val="60"/>
    <w:rPr>
      <w:color w:val="00499F" w:themeColor="accent1" w:themeShade="BF"/>
    </w:rPr>
    <w:tblPr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</w:style>
  <w:style w:type="table" w:styleId="152">
    <w:name w:val="Light Shading Accent 2"/>
    <w:basedOn w:val="12"/>
    <w:semiHidden/>
    <w:unhideWhenUsed/>
    <w:qFormat/>
    <w:uiPriority w:val="60"/>
    <w:rPr>
      <w:color w:val="1B84BB" w:themeColor="accent2" w:themeShade="BF"/>
    </w:rPr>
    <w:tblPr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153">
    <w:name w:val="Light Shading Accent 3"/>
    <w:basedOn w:val="12"/>
    <w:semiHidden/>
    <w:unhideWhenUsed/>
    <w:qFormat/>
    <w:uiPriority w:val="60"/>
    <w:rPr>
      <w:color w:val="6E8092" w:themeColor="accent3" w:themeShade="BF"/>
    </w:rPr>
    <w:tblPr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</w:style>
  <w:style w:type="table" w:styleId="154">
    <w:name w:val="Light Shading Accent 4"/>
    <w:basedOn w:val="12"/>
    <w:semiHidden/>
    <w:unhideWhenUsed/>
    <w:qFormat/>
    <w:uiPriority w:val="60"/>
    <w:rPr>
      <w:color w:val="68003C" w:themeColor="accent4" w:themeShade="BF"/>
    </w:rPr>
    <w:tblPr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155">
    <w:name w:val="Light Shading Accent 5"/>
    <w:basedOn w:val="12"/>
    <w:semiHidden/>
    <w:unhideWhenUsed/>
    <w:qFormat/>
    <w:uiPriority w:val="60"/>
    <w:rPr>
      <w:color w:val="431792" w:themeColor="accent5" w:themeShade="BF"/>
    </w:rPr>
    <w:tblPr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156">
    <w:name w:val="Light Shading Accent 6"/>
    <w:basedOn w:val="12"/>
    <w:semiHidden/>
    <w:unhideWhenUsed/>
    <w:qFormat/>
    <w:uiPriority w:val="60"/>
    <w:rPr>
      <w:color w:val="673574" w:themeColor="accent6" w:themeShade="BF"/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</w:style>
  <w:style w:type="table" w:styleId="157">
    <w:name w:val="Light List"/>
    <w:basedOn w:val="12"/>
    <w:semiHidden/>
    <w:unhideWhenUsed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8">
    <w:name w:val="Light List Accent 1"/>
    <w:basedOn w:val="12"/>
    <w:semiHidden/>
    <w:unhideWhenUsed/>
    <w:qFormat/>
    <w:uiPriority w:val="61"/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</w:style>
  <w:style w:type="table" w:styleId="159">
    <w:name w:val="Light List Accent 2"/>
    <w:basedOn w:val="12"/>
    <w:semiHidden/>
    <w:unhideWhenUsed/>
    <w:qFormat/>
    <w:uiPriority w:val="61"/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160">
    <w:name w:val="Light List Accent 3"/>
    <w:basedOn w:val="12"/>
    <w:semiHidden/>
    <w:unhideWhenUsed/>
    <w:qFormat/>
    <w:uiPriority w:val="61"/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</w:style>
  <w:style w:type="table" w:styleId="161">
    <w:name w:val="Light List Accent 4"/>
    <w:basedOn w:val="12"/>
    <w:semiHidden/>
    <w:unhideWhenUsed/>
    <w:uiPriority w:val="61"/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</w:style>
  <w:style w:type="table" w:styleId="162">
    <w:name w:val="Light List Accent 5"/>
    <w:basedOn w:val="12"/>
    <w:semiHidden/>
    <w:unhideWhenUsed/>
    <w:qFormat/>
    <w:uiPriority w:val="61"/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</w:style>
  <w:style w:type="table" w:styleId="163">
    <w:name w:val="Light List Accent 6"/>
    <w:basedOn w:val="12"/>
    <w:semiHidden/>
    <w:unhideWhenUsed/>
    <w:qFormat/>
    <w:uiPriority w:val="61"/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164">
    <w:name w:val="Light Grid"/>
    <w:basedOn w:val="12"/>
    <w:semiHidden/>
    <w:unhideWhenUsed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5">
    <w:name w:val="Light Grid Accent 1"/>
    <w:basedOn w:val="12"/>
    <w:semiHidden/>
    <w:unhideWhenUsed/>
    <w:qFormat/>
    <w:uiPriority w:val="62"/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18" w:space="0"/>
          <w:right w:val="single" w:color="0061D4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  <w:shd w:val="clear" w:color="auto" w:fill="B5D7FF" w:themeFill="accent1" w:themeFillTint="3F"/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sz="8" w:space="0"/>
        </w:tcBorders>
        <w:shd w:val="clear" w:color="auto" w:fill="B5D7FF" w:themeFill="accent1" w:themeFillTint="3F"/>
      </w:tcPr>
    </w:tblStylePr>
    <w:tblStylePr w:type="band2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sz="8" w:space="0"/>
        </w:tcBorders>
      </w:tcPr>
    </w:tblStylePr>
  </w:style>
  <w:style w:type="table" w:styleId="166">
    <w:name w:val="Light Grid Accent 2"/>
    <w:basedOn w:val="12"/>
    <w:semiHidden/>
    <w:unhideWhenUsed/>
    <w:qFormat/>
    <w:uiPriority w:val="62"/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sz="8" w:space="0"/>
        </w:tcBorders>
      </w:tcPr>
    </w:tblStylePr>
  </w:style>
  <w:style w:type="table" w:styleId="167">
    <w:name w:val="Light Grid Accent 3"/>
    <w:basedOn w:val="12"/>
    <w:semiHidden/>
    <w:unhideWhenUsed/>
    <w:qFormat/>
    <w:uiPriority w:val="62"/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18" w:space="0"/>
          <w:right w:val="single" w:color="9EAAB6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  <w:shd w:val="clear" w:color="auto" w:fill="E7E9EC" w:themeFill="accent3" w:themeFillTint="3F"/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sz="8" w:space="0"/>
        </w:tcBorders>
        <w:shd w:val="clear" w:color="auto" w:fill="E7E9EC" w:themeFill="accent3" w:themeFillTint="3F"/>
      </w:tcPr>
    </w:tblStylePr>
    <w:tblStylePr w:type="band2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sz="8" w:space="0"/>
        </w:tcBorders>
      </w:tcPr>
    </w:tblStylePr>
  </w:style>
  <w:style w:type="table" w:styleId="168">
    <w:name w:val="Light Grid Accent 4"/>
    <w:basedOn w:val="12"/>
    <w:semiHidden/>
    <w:unhideWhenUsed/>
    <w:qFormat/>
    <w:uiPriority w:val="62"/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18" w:space="0"/>
          <w:right w:val="single" w:color="8A005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sz="8" w:space="0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sz="8" w:space="0"/>
        </w:tcBorders>
      </w:tcPr>
    </w:tblStylePr>
  </w:style>
  <w:style w:type="table" w:styleId="169">
    <w:name w:val="Light Grid Accent 5"/>
    <w:basedOn w:val="12"/>
    <w:semiHidden/>
    <w:unhideWhenUsed/>
    <w:qFormat/>
    <w:uiPriority w:val="62"/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18" w:space="0"/>
          <w:right w:val="single" w:color="591FC3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sz="8" w:space="0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sz="8" w:space="0"/>
        </w:tcBorders>
      </w:tcPr>
    </w:tblStylePr>
  </w:style>
  <w:style w:type="table" w:styleId="170">
    <w:name w:val="Light Grid Accent 6"/>
    <w:basedOn w:val="12"/>
    <w:semiHidden/>
    <w:unhideWhenUsed/>
    <w:qFormat/>
    <w:uiPriority w:val="62"/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  <w:shd w:val="clear" w:color="auto" w:fill="E3CEE8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sz="8" w:space="0"/>
        </w:tcBorders>
      </w:tcPr>
    </w:tblStylePr>
  </w:style>
  <w:style w:type="table" w:styleId="171">
    <w:name w:val="Medium Shading 1"/>
    <w:basedOn w:val="12"/>
    <w:semiHidden/>
    <w:unhideWhenUsed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1"/>
    <w:basedOn w:val="12"/>
    <w:semiHidden/>
    <w:unhideWhenUsed/>
    <w:qFormat/>
    <w:uiPriority w:val="63"/>
    <w:tblPr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1F85FF" w:themeColor="accent1" w:themeTint="BF" w:sz="8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F85FF" w:themeColor="accent1" w:themeTint="BF" w:sz="6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7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7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2"/>
    <w:basedOn w:val="12"/>
    <w:semiHidden/>
    <w:unhideWhenUsed/>
    <w:qFormat/>
    <w:uiPriority w:val="63"/>
    <w:tblPr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BBEEA" w:themeColor="accent2" w:themeTint="BF" w:sz="8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themeTint="BF" w:sz="6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3"/>
    <w:basedOn w:val="12"/>
    <w:semiHidden/>
    <w:unhideWhenUsed/>
    <w:qFormat/>
    <w:uiPriority w:val="63"/>
    <w:tblPr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6BFC8" w:themeColor="accent3" w:themeTint="BF" w:sz="8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3" w:themeTint="BF" w:sz="6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4"/>
    <w:basedOn w:val="12"/>
    <w:semiHidden/>
    <w:unhideWhenUsed/>
    <w:qFormat/>
    <w:uiPriority w:val="63"/>
    <w:tblPr>
      <w:tblBorders>
        <w:top w:val="single" w:color="E70086" w:themeColor="accent4" w:themeTint="BF" w:sz="8" w:space="0"/>
        <w:left w:val="single" w:color="E70086" w:themeColor="accent4" w:themeTint="BF" w:sz="8" w:space="0"/>
        <w:bottom w:val="single" w:color="E70086" w:themeColor="accent4" w:themeTint="BF" w:sz="8" w:space="0"/>
        <w:right w:val="single" w:color="E70086" w:themeColor="accent4" w:themeTint="BF" w:sz="8" w:space="0"/>
        <w:insideH w:val="single" w:color="E7008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70086" w:themeColor="accent4" w:themeTint="BF" w:sz="8" w:space="0"/>
          <w:left w:val="single" w:color="E70086" w:themeColor="accent4" w:themeTint="BF" w:sz="8" w:space="0"/>
          <w:bottom w:val="single" w:color="E70086" w:themeColor="accent4" w:themeTint="BF" w:sz="8" w:space="0"/>
          <w:right w:val="single" w:color="E70086" w:themeColor="accent4" w:themeTint="BF" w:sz="8" w:space="0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6" w:themeColor="accent4" w:themeTint="BF" w:sz="6" w:space="0"/>
          <w:left w:val="single" w:color="E70086" w:themeColor="accent4" w:themeTint="BF" w:sz="8" w:space="0"/>
          <w:bottom w:val="single" w:color="E70086" w:themeColor="accent4" w:themeTint="BF" w:sz="8" w:space="0"/>
          <w:right w:val="single" w:color="E7008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5"/>
    <w:basedOn w:val="12"/>
    <w:semiHidden/>
    <w:unhideWhenUsed/>
    <w:qFormat/>
    <w:uiPriority w:val="63"/>
    <w:tblPr>
      <w:tblBorders>
        <w:top w:val="single" w:color="7E47E1" w:themeColor="accent5" w:themeTint="BF" w:sz="8" w:space="0"/>
        <w:left w:val="single" w:color="7E47E1" w:themeColor="accent5" w:themeTint="BF" w:sz="8" w:space="0"/>
        <w:bottom w:val="single" w:color="7E47E1" w:themeColor="accent5" w:themeTint="BF" w:sz="8" w:space="0"/>
        <w:right w:val="single" w:color="7E47E1" w:themeColor="accent5" w:themeTint="BF" w:sz="8" w:space="0"/>
        <w:insideH w:val="single" w:color="7E47E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E47E1" w:themeColor="accent5" w:themeTint="BF" w:sz="8" w:space="0"/>
          <w:left w:val="single" w:color="7E47E1" w:themeColor="accent5" w:themeTint="BF" w:sz="8" w:space="0"/>
          <w:bottom w:val="single" w:color="7E47E1" w:themeColor="accent5" w:themeTint="BF" w:sz="8" w:space="0"/>
          <w:right w:val="single" w:color="7E47E1" w:themeColor="accent5" w:themeTint="BF" w:sz="8" w:space="0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47E1" w:themeColor="accent5" w:themeTint="BF" w:sz="6" w:space="0"/>
          <w:left w:val="single" w:color="7E47E1" w:themeColor="accent5" w:themeTint="BF" w:sz="8" w:space="0"/>
          <w:bottom w:val="single" w:color="7E47E1" w:themeColor="accent5" w:themeTint="BF" w:sz="8" w:space="0"/>
          <w:right w:val="single" w:color="7E47E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6"/>
    <w:basedOn w:val="12"/>
    <w:semiHidden/>
    <w:unhideWhenUsed/>
    <w:qFormat/>
    <w:uiPriority w:val="63"/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C6DBC" w:themeColor="accent6" w:themeTint="BF" w:sz="8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C6DBC" w:themeColor="accent6" w:themeTint="BF" w:sz="6" w:space="0"/>
          <w:left w:val="single" w:color="AC6DBC" w:themeColor="accent6" w:themeTint="BF" w:sz="8" w:space="0"/>
          <w:bottom w:val="single" w:color="AC6DBC" w:themeColor="accent6" w:themeTint="BF" w:sz="8" w:space="0"/>
          <w:right w:val="single" w:color="AC6D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1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2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3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4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5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6"/>
    <w:basedOn w:val="12"/>
    <w:semiHidden/>
    <w:unhideWhenUsed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Lis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6">
    <w:name w:val="Medium List 1 Accent 1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1D4" w:themeColor="accent1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band1Vert">
      <w:tblPr/>
      <w:tcPr>
        <w:shd w:val="clear" w:color="auto" w:fill="B5D7FF" w:themeFill="accent1" w:themeFillTint="3F"/>
      </w:tcPr>
    </w:tblStylePr>
    <w:tblStylePr w:type="band1Horz">
      <w:tblPr/>
      <w:tcPr>
        <w:shd w:val="clear" w:color="auto" w:fill="B5D7FF" w:themeFill="accent1" w:themeFillTint="3F"/>
      </w:tcPr>
    </w:tblStylePr>
  </w:style>
  <w:style w:type="table" w:styleId="187">
    <w:name w:val="Medium List 1 Accent 2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188">
    <w:name w:val="Medium List 1 Accent 3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3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band1Vert">
      <w:tblPr/>
      <w:tcPr>
        <w:shd w:val="clear" w:color="auto" w:fill="E7E9EC" w:themeFill="accent3" w:themeFillTint="3F"/>
      </w:tcPr>
    </w:tblStylePr>
    <w:tblStylePr w:type="band1Horz">
      <w:tblPr/>
      <w:tcPr>
        <w:shd w:val="clear" w:color="auto" w:fill="E7E9EC" w:themeFill="accent3" w:themeFillTint="3F"/>
      </w:tcPr>
    </w:tblStylePr>
  </w:style>
  <w:style w:type="table" w:styleId="189">
    <w:name w:val="Medium List 1 Accent 4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4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190">
    <w:name w:val="Medium List 1 Accent 5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91FC3" w:themeColor="accent5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191">
    <w:name w:val="Medium List 1 Accent 6"/>
    <w:basedOn w:val="12"/>
    <w:semiHidden/>
    <w:unhideWhenUsed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322D27" w:themeColor="text2"/>
        <w14:textFill>
          <w14:solidFill>
            <w14:schemeClr w14:val="tx2"/>
          </w14:solidFill>
        </w14:textFill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8" w:themeFill="accent6" w:themeFillTint="3F"/>
      </w:tcPr>
    </w:tblStylePr>
    <w:tblStylePr w:type="band1Horz">
      <w:tblPr/>
      <w:tcPr>
        <w:shd w:val="clear" w:color="auto" w:fill="E3CEE8" w:themeFill="accent6" w:themeFillTint="3F"/>
      </w:tcPr>
    </w:tblStylePr>
  </w:style>
  <w:style w:type="table" w:styleId="192">
    <w:name w:val="Medium List 2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1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1D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1D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1D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2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3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4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5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91FC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91FC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6"/>
    <w:basedOn w:val="12"/>
    <w:semiHidden/>
    <w:unhideWhenUsed/>
    <w:qFormat/>
    <w:uiPriority w:val="66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Grid 1"/>
    <w:basedOn w:val="12"/>
    <w:semiHidden/>
    <w:unhideWhenUsed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0">
    <w:name w:val="Medium Grid 1 Accent 1"/>
    <w:basedOn w:val="12"/>
    <w:semiHidden/>
    <w:unhideWhenUsed/>
    <w:qFormat/>
    <w:uiPriority w:val="67"/>
    <w:tblPr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  <w:insideV w:val="single" w:color="1F85FF" w:themeColor="accent1" w:themeTint="BF" w:sz="8" w:space="0"/>
      </w:tblBorders>
    </w:tblPr>
    <w:tcPr>
      <w:shd w:val="clear" w:color="auto" w:fill="B5D7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F85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shd w:val="clear" w:color="auto" w:fill="6AAEFF" w:themeFill="accent1" w:themeFillTint="7F"/>
      </w:tcPr>
    </w:tblStylePr>
  </w:style>
  <w:style w:type="table" w:styleId="201">
    <w:name w:val="Medium Grid 1 Accent 2"/>
    <w:basedOn w:val="12"/>
    <w:semiHidden/>
    <w:unhideWhenUsed/>
    <w:qFormat/>
    <w:uiPriority w:val="67"/>
    <w:tblPr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shd w:val="clear" w:color="auto" w:fill="9CD4F1" w:themeFill="accent2" w:themeFillTint="7F"/>
      </w:tcPr>
    </w:tblStylePr>
  </w:style>
  <w:style w:type="table" w:styleId="202">
    <w:name w:val="Medium Grid 1 Accent 3"/>
    <w:basedOn w:val="12"/>
    <w:semiHidden/>
    <w:unhideWhenUsed/>
    <w:qFormat/>
    <w:uiPriority w:val="67"/>
    <w:tblPr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  <w:insideV w:val="single" w:color="B6BFC8" w:themeColor="accent3" w:themeTint="BF" w:sz="8" w:space="0"/>
      </w:tblBorders>
    </w:tblPr>
    <w:tcPr>
      <w:shd w:val="clear" w:color="auto" w:fill="E7E9E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03">
    <w:name w:val="Medium Grid 1 Accent 4"/>
    <w:basedOn w:val="12"/>
    <w:semiHidden/>
    <w:unhideWhenUsed/>
    <w:qFormat/>
    <w:uiPriority w:val="67"/>
    <w:tblPr>
      <w:tblBorders>
        <w:top w:val="single" w:color="E70086" w:themeColor="accent4" w:themeTint="BF" w:sz="8" w:space="0"/>
        <w:left w:val="single" w:color="E70086" w:themeColor="accent4" w:themeTint="BF" w:sz="8" w:space="0"/>
        <w:bottom w:val="single" w:color="E70086" w:themeColor="accent4" w:themeTint="BF" w:sz="8" w:space="0"/>
        <w:right w:val="single" w:color="E70086" w:themeColor="accent4" w:themeTint="BF" w:sz="8" w:space="0"/>
        <w:insideH w:val="single" w:color="E70086" w:themeColor="accent4" w:themeTint="BF" w:sz="8" w:space="0"/>
        <w:insideV w:val="single" w:color="E70086" w:themeColor="accent4" w:themeTint="BF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shd w:val="clear" w:color="auto" w:fill="FF45B1" w:themeFill="accent4" w:themeFillTint="7F"/>
      </w:tcPr>
    </w:tblStylePr>
  </w:style>
  <w:style w:type="table" w:styleId="204">
    <w:name w:val="Medium Grid 1 Accent 5"/>
    <w:basedOn w:val="12"/>
    <w:semiHidden/>
    <w:unhideWhenUsed/>
    <w:qFormat/>
    <w:uiPriority w:val="67"/>
    <w:tblPr>
      <w:tblBorders>
        <w:top w:val="single" w:color="7E47E1" w:themeColor="accent5" w:themeTint="BF" w:sz="8" w:space="0"/>
        <w:left w:val="single" w:color="7E47E1" w:themeColor="accent5" w:themeTint="BF" w:sz="8" w:space="0"/>
        <w:bottom w:val="single" w:color="7E47E1" w:themeColor="accent5" w:themeTint="BF" w:sz="8" w:space="0"/>
        <w:right w:val="single" w:color="7E47E1" w:themeColor="accent5" w:themeTint="BF" w:sz="8" w:space="0"/>
        <w:insideH w:val="single" w:color="7E47E1" w:themeColor="accent5" w:themeTint="BF" w:sz="8" w:space="0"/>
        <w:insideV w:val="single" w:color="7E47E1" w:themeColor="accent5" w:themeTint="BF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E47E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205">
    <w:name w:val="Medium Grid 1 Accent 6"/>
    <w:basedOn w:val="12"/>
    <w:semiHidden/>
    <w:unhideWhenUsed/>
    <w:qFormat/>
    <w:uiPriority w:val="67"/>
    <w:tblPr>
      <w:tblBorders>
        <w:top w:val="single" w:color="AC6DBC" w:themeColor="accent6" w:themeTint="BF" w:sz="8" w:space="0"/>
        <w:left w:val="single" w:color="AC6DBC" w:themeColor="accent6" w:themeTint="BF" w:sz="8" w:space="0"/>
        <w:bottom w:val="single" w:color="AC6DBC" w:themeColor="accent6" w:themeTint="BF" w:sz="8" w:space="0"/>
        <w:right w:val="single" w:color="AC6DBC" w:themeColor="accent6" w:themeTint="BF" w:sz="8" w:space="0"/>
        <w:insideH w:val="single" w:color="AC6DBC" w:themeColor="accent6" w:themeTint="BF" w:sz="8" w:space="0"/>
        <w:insideV w:val="single" w:color="AC6DBC" w:themeColor="accent6" w:themeTint="BF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C6D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206">
    <w:name w:val="Medium Grid 2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1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cPr>
      <w:shd w:val="clear" w:color="auto" w:fill="B5D7FF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6AAE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2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CD4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3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cPr>
      <w:shd w:val="clear" w:color="auto" w:fill="E7E9EC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6F7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4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DAEF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4DF" w:themeFill="accent4" w:themeFillTint="33"/>
      </w:tc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45B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5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6"/>
    <w:basedOn w:val="12"/>
    <w:semiHidden/>
    <w:unhideWhenUsed/>
    <w:qFormat/>
    <w:uiPriority w:val="68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8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4">
    <w:name w:val="Medium Grid 3 Accent 1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D7FF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AAE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AAEFF" w:themeFill="accent1" w:themeFillTint="7F"/>
      </w:tcPr>
    </w:tblStylePr>
  </w:style>
  <w:style w:type="table" w:styleId="215">
    <w:name w:val="Medium Grid 3 Accent 2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4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CD4F1" w:themeFill="accent2" w:themeFillTint="7F"/>
      </w:tcPr>
    </w:tblStylePr>
  </w:style>
  <w:style w:type="table" w:styleId="216">
    <w:name w:val="Medium Grid 3 Accent 3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C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ED4DA" w:themeFill="accent3" w:themeFillTint="7F"/>
      </w:tcPr>
    </w:tblStylePr>
  </w:style>
  <w:style w:type="table" w:styleId="217">
    <w:name w:val="Medium Grid 3 Accent 4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45B1" w:themeFill="accent4" w:themeFillTint="7F"/>
      </w:tcPr>
    </w:tblStylePr>
  </w:style>
  <w:style w:type="table" w:styleId="218">
    <w:name w:val="Medium Grid 3 Accent 5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984EB" w:themeFill="accent5" w:themeFillTint="7F"/>
      </w:tcPr>
    </w:tblStylePr>
  </w:style>
  <w:style w:type="table" w:styleId="219">
    <w:name w:val="Medium Grid 3 Accent 6"/>
    <w:basedOn w:val="12"/>
    <w:semiHidden/>
    <w:unhideWhenUsed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8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79DD2" w:themeFill="accent6" w:themeFillTint="7F"/>
      </w:tcPr>
    </w:tblStylePr>
  </w:style>
  <w:style w:type="table" w:styleId="220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1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0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222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223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224">
    <w:name w:val="Dark List Accent 4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225">
    <w:name w:val="Dark List Accent 5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C0F6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21792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2" w:themeFill="accent5" w:themeFillShade="BF"/>
      </w:tcPr>
    </w:tblStylePr>
  </w:style>
  <w:style w:type="table" w:styleId="226">
    <w:name w:val="Dark List Accent 6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4" w:themeFill="accent6" w:themeFillShade="BF"/>
      </w:tcPr>
    </w:tblStylePr>
  </w:style>
  <w:style w:type="table" w:styleId="227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A7F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A7F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A7F" w:themeFill="accent1" w:themeFillShade="99"/>
      </w:tcPr>
    </w:tblStylePr>
    <w:tblStylePr w:type="band1Vert">
      <w:tblPr/>
      <w:tcPr>
        <w:shd w:val="clear" w:color="auto" w:fill="87BEFE" w:themeFill="accent1" w:themeFillTint="66"/>
      </w:tcPr>
    </w:tblStylePr>
    <w:tblStylePr w:type="band1Horz">
      <w:tblPr/>
      <w:tcPr>
        <w:shd w:val="clear" w:color="auto" w:fill="6AAEFF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4F1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0050" w:themeColor="accent4" w:sz="2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76674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76674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6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31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EAAB6" w:themeColor="accent3" w:sz="2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C0" w:themeFill="accent4" w:themeFillTint="66"/>
      </w:tcPr>
    </w:tblStylePr>
    <w:tblStylePr w:type="band1Horz">
      <w:tblPr/>
      <w:tcPr>
        <w:shd w:val="clear" w:color="auto" w:fill="FF45B1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Shading Accent 5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A479B" w:themeColor="accent6" w:sz="2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91FC3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List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5">
    <w:name w:val="Colorful List Accent 1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7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236">
    <w:name w:val="Colorful List Accent 2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DC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237">
    <w:name w:val="Colorful List Accent 3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6F7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003F" w:themeFill="accent4" w:themeFillShade="CC"/>
      </w:tcPr>
    </w:tblStylePr>
    <w:tblStylePr w:type="lastRow">
      <w:rPr>
        <w:b/>
        <w:bCs/>
        <w:color w:val="6E004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C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238">
    <w:name w:val="Colorful List Accent 4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DAEF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78798" w:themeFill="accent3" w:themeFillShade="CC"/>
      </w:tcPr>
    </w:tblStylePr>
    <w:tblStylePr w:type="lastRow">
      <w:rPr>
        <w:b/>
        <w:bCs/>
        <w:color w:val="778899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EB4DF" w:themeFill="accent4" w:themeFillTint="33"/>
      </w:tcPr>
    </w:tblStylePr>
  </w:style>
  <w:style w:type="table" w:styleId="239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97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240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47189B" w:themeFill="accent5" w:themeFillShade="CC"/>
      </w:tcPr>
    </w:tblStylePr>
    <w:tblStylePr w:type="lastRow">
      <w:rPr>
        <w:b/>
        <w:bCs/>
        <w:color w:val="47199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8" w:themeFill="accent6" w:themeFillTint="3F"/>
      </w:tcPr>
    </w:tblStylePr>
    <w:tblStylePr w:type="band1Horz">
      <w:tblPr/>
      <w:tcPr>
        <w:shd w:val="clear" w:color="auto" w:fill="E8D8ED" w:themeFill="accent6" w:themeFillTint="33"/>
      </w:tcPr>
    </w:tblStylePr>
  </w:style>
  <w:style w:type="table" w:styleId="241">
    <w:name w:val="Colorful Grid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2">
    <w:name w:val="Colorful Grid Accent 1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EFE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7BEFE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EFF" w:themeFill="accent1" w:themeFillTint="7F"/>
      </w:tcPr>
    </w:tblStylePr>
    <w:tblStylePr w:type="band1Horz">
      <w:tblPr/>
      <w:tcPr>
        <w:shd w:val="clear" w:color="auto" w:fill="6AAEFF" w:themeFill="accent1" w:themeFillTint="7F"/>
      </w:tcPr>
    </w:tblStylePr>
  </w:style>
  <w:style w:type="table" w:styleId="243">
    <w:name w:val="Colorful Grid Accent 2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4F1" w:themeFill="accent2" w:themeFillTint="7F"/>
      </w:tcPr>
    </w:tblStylePr>
    <w:tblStylePr w:type="band1Horz">
      <w:tblPr/>
      <w:tcPr>
        <w:shd w:val="clear" w:color="auto" w:fill="9CD4F1" w:themeFill="accent2" w:themeFillTint="7F"/>
      </w:tcPr>
    </w:tblStylePr>
  </w:style>
  <w:style w:type="table" w:styleId="244">
    <w:name w:val="Colorful Grid Accent 3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245">
    <w:name w:val="Colorful Grid Accent 4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EB4DF" w:themeFill="accent4" w:themeFillTint="33"/>
    </w:tcPr>
    <w:tblStylePr w:type="firstRow">
      <w:rPr>
        <w:b/>
        <w:bCs/>
      </w:rPr>
      <w:tblPr/>
      <w:tcPr>
        <w:shd w:val="clear" w:color="auto" w:fill="FF6AC0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6AC0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1" w:themeFill="accent4" w:themeFillTint="7F"/>
      </w:tcPr>
    </w:tblStylePr>
    <w:tblStylePr w:type="band1Horz">
      <w:tblPr/>
      <w:tcPr>
        <w:shd w:val="clear" w:color="auto" w:fill="FF45B1" w:themeFill="accent4" w:themeFillTint="7F"/>
      </w:tcPr>
    </w:tblStylePr>
  </w:style>
  <w:style w:type="table" w:styleId="246">
    <w:name w:val="Colorful Grid Accent 5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1792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21792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247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73574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character" w:customStyle="1" w:styleId="248">
    <w:name w:val="Heading 2 Char"/>
    <w:basedOn w:val="11"/>
    <w:link w:val="3"/>
    <w:qFormat/>
    <w:uiPriority w:val="2"/>
    <w:rPr>
      <w:b/>
      <w:bCs/>
      <w:color w:val="6E8092" w:themeColor="accent3" w:themeShade="BF"/>
      <w:szCs w:val="26"/>
    </w:rPr>
  </w:style>
  <w:style w:type="character" w:customStyle="1" w:styleId="249">
    <w:name w:val="Title Char"/>
    <w:basedOn w:val="11"/>
    <w:link w:val="139"/>
    <w:qFormat/>
    <w:uiPriority w:val="1"/>
    <w:rPr>
      <w:b/>
      <w:bCs/>
      <w:color w:val="6E8092" w:themeColor="accent3" w:themeShade="BF"/>
      <w:kern w:val="28"/>
      <w:sz w:val="52"/>
      <w:szCs w:val="52"/>
    </w:rPr>
  </w:style>
  <w:style w:type="character" w:customStyle="1" w:styleId="250">
    <w:name w:val="Heading 1 Char"/>
    <w:basedOn w:val="11"/>
    <w:link w:val="2"/>
    <w:qFormat/>
    <w:uiPriority w:val="2"/>
    <w:rPr>
      <w:b/>
      <w:bCs/>
      <w:color w:val="0061D4" w:themeColor="accent1"/>
      <w:sz w:val="28"/>
      <w:szCs w:val="28"/>
      <w14:textFill>
        <w14:solidFill>
          <w14:schemeClr w14:val="accent1"/>
        </w14:solidFill>
      </w14:textFill>
    </w:rPr>
  </w:style>
  <w:style w:type="character" w:customStyle="1" w:styleId="251">
    <w:name w:val="Header Char"/>
    <w:basedOn w:val="11"/>
    <w:link w:val="39"/>
    <w:qFormat/>
    <w:uiPriority w:val="99"/>
    <w:rPr>
      <w:b/>
      <w:bCs/>
    </w:rPr>
  </w:style>
  <w:style w:type="character" w:customStyle="1" w:styleId="252">
    <w:name w:val="Footer Char"/>
    <w:basedOn w:val="11"/>
    <w:link w:val="36"/>
    <w:qFormat/>
    <w:uiPriority w:val="99"/>
  </w:style>
  <w:style w:type="character" w:customStyle="1" w:styleId="253">
    <w:name w:val="Heading 8 Char"/>
    <w:basedOn w:val="11"/>
    <w:link w:val="9"/>
    <w:semiHidden/>
    <w:qFormat/>
    <w:uiPriority w:val="2"/>
    <w:rPr>
      <w:b/>
      <w:b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4">
    <w:name w:val="Heading 9 Char"/>
    <w:basedOn w:val="11"/>
    <w:link w:val="10"/>
    <w:semiHidden/>
    <w:qFormat/>
    <w:uiPriority w:val="2"/>
    <w:rPr>
      <w:b/>
      <w:bCs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5">
    <w:name w:val="Heading 3 Char"/>
    <w:basedOn w:val="11"/>
    <w:link w:val="4"/>
    <w:semiHidden/>
    <w:qFormat/>
    <w:uiPriority w:val="2"/>
    <w:rPr>
      <w:b/>
      <w:bCs/>
      <w:color w:val="00306A" w:themeColor="accent1" w:themeShade="80"/>
      <w:sz w:val="24"/>
      <w:szCs w:val="24"/>
    </w:rPr>
  </w:style>
  <w:style w:type="character" w:customStyle="1" w:styleId="256">
    <w:name w:val="Heading 4 Char"/>
    <w:basedOn w:val="11"/>
    <w:link w:val="5"/>
    <w:semiHidden/>
    <w:qFormat/>
    <w:uiPriority w:val="2"/>
    <w:rPr>
      <w:b/>
      <w:bCs/>
      <w:i/>
      <w:iCs/>
      <w:color w:val="00499F" w:themeColor="accent1" w:themeShade="BF"/>
    </w:rPr>
  </w:style>
  <w:style w:type="character" w:customStyle="1" w:styleId="257">
    <w:name w:val="Heading 5 Char"/>
    <w:basedOn w:val="11"/>
    <w:link w:val="6"/>
    <w:semiHidden/>
    <w:qFormat/>
    <w:uiPriority w:val="2"/>
    <w:rPr>
      <w:b/>
      <w:bCs/>
      <w:color w:val="00499F" w:themeColor="accent1" w:themeShade="BF"/>
    </w:rPr>
  </w:style>
  <w:style w:type="character" w:customStyle="1" w:styleId="258">
    <w:name w:val="Heading 6 Char"/>
    <w:basedOn w:val="11"/>
    <w:link w:val="7"/>
    <w:semiHidden/>
    <w:qFormat/>
    <w:uiPriority w:val="2"/>
    <w:rPr>
      <w:b/>
      <w:bCs/>
      <w:color w:val="00306A" w:themeColor="accent1" w:themeShade="80"/>
    </w:rPr>
  </w:style>
  <w:style w:type="character" w:customStyle="1" w:styleId="259">
    <w:name w:val="Heading 7 Char"/>
    <w:basedOn w:val="11"/>
    <w:link w:val="8"/>
    <w:semiHidden/>
    <w:qFormat/>
    <w:uiPriority w:val="2"/>
    <w:rPr>
      <w:b/>
      <w:bCs/>
      <w:i/>
      <w:iCs/>
      <w:color w:val="00306A" w:themeColor="accent1" w:themeShade="80"/>
    </w:rPr>
  </w:style>
  <w:style w:type="character" w:customStyle="1" w:styleId="260">
    <w:name w:val="Balloon Text Char"/>
    <w:basedOn w:val="11"/>
    <w:link w:val="13"/>
    <w:semiHidden/>
    <w:qFormat/>
    <w:uiPriority w:val="99"/>
    <w:rPr>
      <w:rFonts w:ascii="Segoe UI" w:hAnsi="Segoe UI" w:cs="Segoe UI"/>
      <w:b/>
      <w:bCs/>
      <w:szCs w:val="18"/>
    </w:rPr>
  </w:style>
  <w:style w:type="paragraph" w:customStyle="1" w:styleId="261">
    <w:name w:val="Bibliography1"/>
    <w:basedOn w:val="1"/>
    <w:next w:val="1"/>
    <w:semiHidden/>
    <w:unhideWhenUsed/>
    <w:qFormat/>
    <w:uiPriority w:val="37"/>
  </w:style>
  <w:style w:type="character" w:customStyle="1" w:styleId="262">
    <w:name w:val="Body Text Char"/>
    <w:basedOn w:val="11"/>
    <w:link w:val="15"/>
    <w:semiHidden/>
    <w:qFormat/>
    <w:uiPriority w:val="99"/>
    <w:rPr>
      <w:b/>
      <w:bCs/>
    </w:rPr>
  </w:style>
  <w:style w:type="character" w:customStyle="1" w:styleId="263">
    <w:name w:val="Body Text 2 Char"/>
    <w:basedOn w:val="11"/>
    <w:link w:val="16"/>
    <w:semiHidden/>
    <w:qFormat/>
    <w:uiPriority w:val="99"/>
    <w:rPr>
      <w:b/>
      <w:bCs/>
    </w:rPr>
  </w:style>
  <w:style w:type="character" w:customStyle="1" w:styleId="264">
    <w:name w:val="Body Text 3 Char"/>
    <w:basedOn w:val="11"/>
    <w:link w:val="17"/>
    <w:semiHidden/>
    <w:qFormat/>
    <w:uiPriority w:val="99"/>
    <w:rPr>
      <w:b/>
      <w:bCs/>
      <w:szCs w:val="16"/>
    </w:rPr>
  </w:style>
  <w:style w:type="character" w:customStyle="1" w:styleId="265">
    <w:name w:val="Body Text First Indent Char"/>
    <w:basedOn w:val="262"/>
    <w:link w:val="18"/>
    <w:semiHidden/>
    <w:qFormat/>
    <w:uiPriority w:val="99"/>
  </w:style>
  <w:style w:type="character" w:customStyle="1" w:styleId="266">
    <w:name w:val="Body Text Indent Char"/>
    <w:basedOn w:val="11"/>
    <w:link w:val="19"/>
    <w:semiHidden/>
    <w:qFormat/>
    <w:uiPriority w:val="99"/>
    <w:rPr>
      <w:b/>
      <w:bCs/>
    </w:rPr>
  </w:style>
  <w:style w:type="character" w:customStyle="1" w:styleId="267">
    <w:name w:val="Body Text First Indent 2 Char"/>
    <w:basedOn w:val="266"/>
    <w:link w:val="20"/>
    <w:semiHidden/>
    <w:qFormat/>
    <w:uiPriority w:val="99"/>
  </w:style>
  <w:style w:type="character" w:customStyle="1" w:styleId="268">
    <w:name w:val="Body Text Indent 2 Char"/>
    <w:basedOn w:val="11"/>
    <w:link w:val="21"/>
    <w:semiHidden/>
    <w:qFormat/>
    <w:uiPriority w:val="99"/>
    <w:rPr>
      <w:b/>
      <w:bCs/>
    </w:rPr>
  </w:style>
  <w:style w:type="character" w:customStyle="1" w:styleId="269">
    <w:name w:val="Body Text Indent 3 Char"/>
    <w:basedOn w:val="11"/>
    <w:link w:val="22"/>
    <w:semiHidden/>
    <w:qFormat/>
    <w:uiPriority w:val="99"/>
    <w:rPr>
      <w:b/>
      <w:bCs/>
      <w:szCs w:val="16"/>
    </w:rPr>
  </w:style>
  <w:style w:type="character" w:customStyle="1" w:styleId="270">
    <w:name w:val="Book Title1"/>
    <w:basedOn w:val="11"/>
    <w:semiHidden/>
    <w:unhideWhenUsed/>
    <w:qFormat/>
    <w:uiPriority w:val="33"/>
    <w:rPr>
      <w:b/>
      <w:bCs/>
      <w:i/>
      <w:iCs/>
      <w:spacing w:val="5"/>
    </w:rPr>
  </w:style>
  <w:style w:type="character" w:customStyle="1" w:styleId="271">
    <w:name w:val="Closing Char"/>
    <w:basedOn w:val="11"/>
    <w:link w:val="24"/>
    <w:semiHidden/>
    <w:qFormat/>
    <w:uiPriority w:val="99"/>
    <w:rPr>
      <w:b/>
      <w:bCs/>
    </w:rPr>
  </w:style>
  <w:style w:type="character" w:customStyle="1" w:styleId="272">
    <w:name w:val="Comment Text Char"/>
    <w:basedOn w:val="11"/>
    <w:link w:val="26"/>
    <w:semiHidden/>
    <w:qFormat/>
    <w:uiPriority w:val="99"/>
    <w:rPr>
      <w:b/>
      <w:bCs/>
      <w:szCs w:val="20"/>
    </w:rPr>
  </w:style>
  <w:style w:type="character" w:customStyle="1" w:styleId="273">
    <w:name w:val="Comment Subject Char"/>
    <w:basedOn w:val="272"/>
    <w:link w:val="27"/>
    <w:semiHidden/>
    <w:qFormat/>
    <w:uiPriority w:val="99"/>
    <w:rPr>
      <w:szCs w:val="20"/>
    </w:rPr>
  </w:style>
  <w:style w:type="character" w:customStyle="1" w:styleId="274">
    <w:name w:val="Document Map Char"/>
    <w:basedOn w:val="11"/>
    <w:link w:val="28"/>
    <w:semiHidden/>
    <w:qFormat/>
    <w:uiPriority w:val="99"/>
    <w:rPr>
      <w:rFonts w:ascii="Segoe UI" w:hAnsi="Segoe UI" w:cs="Segoe UI"/>
      <w:b/>
      <w:bCs/>
      <w:szCs w:val="16"/>
    </w:rPr>
  </w:style>
  <w:style w:type="character" w:customStyle="1" w:styleId="275">
    <w:name w:val="E-mail Signature Char"/>
    <w:basedOn w:val="11"/>
    <w:link w:val="29"/>
    <w:semiHidden/>
    <w:qFormat/>
    <w:uiPriority w:val="99"/>
    <w:rPr>
      <w:b/>
      <w:bCs/>
    </w:rPr>
  </w:style>
  <w:style w:type="character" w:customStyle="1" w:styleId="276">
    <w:name w:val="Endnote Text Char"/>
    <w:basedOn w:val="11"/>
    <w:link w:val="32"/>
    <w:semiHidden/>
    <w:qFormat/>
    <w:uiPriority w:val="99"/>
    <w:rPr>
      <w:b/>
      <w:bCs/>
      <w:szCs w:val="20"/>
    </w:rPr>
  </w:style>
  <w:style w:type="character" w:customStyle="1" w:styleId="277">
    <w:name w:val="Footnote Text Char"/>
    <w:basedOn w:val="11"/>
    <w:link w:val="38"/>
    <w:semiHidden/>
    <w:qFormat/>
    <w:uiPriority w:val="99"/>
    <w:rPr>
      <w:b/>
      <w:bCs/>
      <w:szCs w:val="20"/>
    </w:rPr>
  </w:style>
  <w:style w:type="table" w:customStyle="1" w:styleId="278">
    <w:name w:val="Grid Table 1 Light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- Accent 11"/>
    <w:basedOn w:val="12"/>
    <w:qFormat/>
    <w:uiPriority w:val="46"/>
    <w:tblPr>
      <w:tblBorders>
        <w:top w:val="single" w:color="87BEFE" w:themeColor="accent1" w:themeTint="66" w:sz="4" w:space="0"/>
        <w:left w:val="single" w:color="87BEFE" w:themeColor="accent1" w:themeTint="66" w:sz="4" w:space="0"/>
        <w:bottom w:val="single" w:color="87BEFE" w:themeColor="accent1" w:themeTint="66" w:sz="4" w:space="0"/>
        <w:right w:val="single" w:color="87BEFE" w:themeColor="accent1" w:themeTint="66" w:sz="4" w:space="0"/>
        <w:insideH w:val="single" w:color="87BEFE" w:themeColor="accent1" w:themeTint="66" w:sz="4" w:space="0"/>
        <w:insideV w:val="single" w:color="87BEFE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4C9E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C9E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- Accent 21"/>
    <w:basedOn w:val="12"/>
    <w:qFormat/>
    <w:uiPriority w:val="46"/>
    <w:tblPr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1 Light - Accent 31"/>
    <w:basedOn w:val="12"/>
    <w:qFormat/>
    <w:uiPriority w:val="46"/>
    <w:tblPr>
      <w:tblBorders>
        <w:top w:val="single" w:color="D8DCE1" w:themeColor="accent3" w:themeTint="66" w:sz="4" w:space="0"/>
        <w:left w:val="single" w:color="D8DCE1" w:themeColor="accent3" w:themeTint="66" w:sz="4" w:space="0"/>
        <w:bottom w:val="single" w:color="D8DCE1" w:themeColor="accent3" w:themeTint="66" w:sz="4" w:space="0"/>
        <w:right w:val="single" w:color="D8DCE1" w:themeColor="accent3" w:themeTint="66" w:sz="4" w:space="0"/>
        <w:insideH w:val="single" w:color="D8DCE1" w:themeColor="accent3" w:themeTint="66" w:sz="4" w:space="0"/>
        <w:insideV w:val="single" w:color="D8DCE1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4CCD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- Accent 41"/>
    <w:basedOn w:val="12"/>
    <w:qFormat/>
    <w:uiPriority w:val="46"/>
    <w:tblPr>
      <w:tblBorders>
        <w:top w:val="single" w:color="FF6AC0" w:themeColor="accent4" w:themeTint="66" w:sz="4" w:space="0"/>
        <w:left w:val="single" w:color="FF6AC0" w:themeColor="accent4" w:themeTint="66" w:sz="4" w:space="0"/>
        <w:bottom w:val="single" w:color="FF6AC0" w:themeColor="accent4" w:themeTint="66" w:sz="4" w:space="0"/>
        <w:right w:val="single" w:color="FF6AC0" w:themeColor="accent4" w:themeTint="66" w:sz="4" w:space="0"/>
        <w:insideH w:val="single" w:color="FF6AC0" w:themeColor="accent4" w:themeTint="66" w:sz="4" w:space="0"/>
        <w:insideV w:val="single" w:color="FF6AC0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F1FA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1FA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1 Light - Accent 51"/>
    <w:basedOn w:val="12"/>
    <w:uiPriority w:val="46"/>
    <w:tblPr>
      <w:tblBorders>
        <w:top w:val="single" w:color="BA9CEF" w:themeColor="accent5" w:themeTint="66" w:sz="4" w:space="0"/>
        <w:left w:val="single" w:color="BA9CEF" w:themeColor="accent5" w:themeTint="66" w:sz="4" w:space="0"/>
        <w:bottom w:val="single" w:color="BA9CEF" w:themeColor="accent5" w:themeTint="66" w:sz="4" w:space="0"/>
        <w:right w:val="single" w:color="BA9CEF" w:themeColor="accent5" w:themeTint="66" w:sz="4" w:space="0"/>
        <w:insideH w:val="single" w:color="BA9CEF" w:themeColor="accent5" w:themeTint="66" w:sz="4" w:space="0"/>
        <w:insideV w:val="single" w:color="BA9CEF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76BE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4">
    <w:name w:val="Grid Table 1 Light - Accent 61"/>
    <w:basedOn w:val="12"/>
    <w:qFormat/>
    <w:uiPriority w:val="46"/>
    <w:tblPr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5">
    <w:name w:val="Grid Table 21"/>
    <w:basedOn w:val="1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6">
    <w:name w:val="Grid Table 2 - Accent 11"/>
    <w:basedOn w:val="12"/>
    <w:qFormat/>
    <w:uiPriority w:val="47"/>
    <w:tblPr>
      <w:tblBorders>
        <w:top w:val="single" w:color="4C9EFF" w:themeColor="accent1" w:themeTint="99" w:sz="2" w:space="0"/>
        <w:bottom w:val="single" w:color="4C9EFF" w:themeColor="accent1" w:themeTint="99" w:sz="2" w:space="0"/>
        <w:insideH w:val="single" w:color="4C9EFF" w:themeColor="accent1" w:themeTint="99" w:sz="2" w:space="0"/>
        <w:insideV w:val="single" w:color="4C9EFF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4C9E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C9E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287">
    <w:name w:val="Grid Table 2 - Accent 21"/>
    <w:basedOn w:val="12"/>
    <w:qFormat/>
    <w:uiPriority w:val="47"/>
    <w:tblPr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8CBE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8CBE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288">
    <w:name w:val="Grid Table 2 - Accent 31"/>
    <w:basedOn w:val="12"/>
    <w:qFormat/>
    <w:uiPriority w:val="47"/>
    <w:tblPr>
      <w:tblBorders>
        <w:top w:val="single" w:color="C4CCD3" w:themeColor="accent3" w:themeTint="99" w:sz="2" w:space="0"/>
        <w:bottom w:val="single" w:color="C4CCD3" w:themeColor="accent3" w:themeTint="99" w:sz="2" w:space="0"/>
        <w:insideH w:val="single" w:color="C4CCD3" w:themeColor="accent3" w:themeTint="99" w:sz="2" w:space="0"/>
        <w:insideV w:val="single" w:color="C4CCD3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4CCD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4CCD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289">
    <w:name w:val="Grid Table 2 - Accent 41"/>
    <w:basedOn w:val="12"/>
    <w:qFormat/>
    <w:uiPriority w:val="47"/>
    <w:tblPr>
      <w:tblBorders>
        <w:top w:val="single" w:color="FF1FA1" w:themeColor="accent4" w:themeTint="99" w:sz="2" w:space="0"/>
        <w:bottom w:val="single" w:color="FF1FA1" w:themeColor="accent4" w:themeTint="99" w:sz="2" w:space="0"/>
        <w:insideH w:val="single" w:color="FF1FA1" w:themeColor="accent4" w:themeTint="99" w:sz="2" w:space="0"/>
        <w:insideV w:val="single" w:color="FF1FA1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1FA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1FA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290">
    <w:name w:val="Grid Table 2 - Accent 51"/>
    <w:basedOn w:val="12"/>
    <w:qFormat/>
    <w:uiPriority w:val="47"/>
    <w:tblPr>
      <w:tblBorders>
        <w:top w:val="single" w:color="976BE7" w:themeColor="accent5" w:themeTint="99" w:sz="2" w:space="0"/>
        <w:bottom w:val="single" w:color="976BE7" w:themeColor="accent5" w:themeTint="99" w:sz="2" w:space="0"/>
        <w:insideH w:val="single" w:color="976BE7" w:themeColor="accent5" w:themeTint="99" w:sz="2" w:space="0"/>
        <w:insideV w:val="single" w:color="976BE7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76BE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76BE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291">
    <w:name w:val="Grid Table 2 - Accent 61"/>
    <w:basedOn w:val="12"/>
    <w:qFormat/>
    <w:uiPriority w:val="47"/>
    <w:tblPr>
      <w:tblBorders>
        <w:top w:val="single" w:color="BC8AC9" w:themeColor="accent6" w:themeTint="99" w:sz="2" w:space="0"/>
        <w:bottom w:val="single" w:color="BC8AC9" w:themeColor="accent6" w:themeTint="99" w:sz="2" w:space="0"/>
        <w:insideH w:val="single" w:color="BC8AC9" w:themeColor="accent6" w:themeTint="99" w:sz="2" w:space="0"/>
        <w:insideV w:val="single" w:color="BC8AC9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C8A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C8A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292">
    <w:name w:val="Grid Table 31"/>
    <w:basedOn w:val="12"/>
    <w:qFormat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3">
    <w:name w:val="Grid Table 3 - Accent 11"/>
    <w:basedOn w:val="12"/>
    <w:qFormat/>
    <w:uiPriority w:val="48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bottom w:val="single" w:color="4C9EFF" w:themeColor="accent1" w:themeTint="99" w:sz="4" w:space="0"/>
        </w:tcBorders>
      </w:tcPr>
    </w:tblStylePr>
    <w:tblStylePr w:type="nwCell">
      <w:tcPr>
        <w:tcBorders>
          <w:bottom w:val="single" w:color="4C9EFF" w:themeColor="accent1" w:themeTint="99" w:sz="4" w:space="0"/>
        </w:tcBorders>
      </w:tcPr>
    </w:tblStylePr>
    <w:tblStylePr w:type="seCell">
      <w:tcPr>
        <w:tcBorders>
          <w:top w:val="single" w:color="4C9EFF" w:themeColor="accent1" w:themeTint="99" w:sz="4" w:space="0"/>
        </w:tcBorders>
      </w:tcPr>
    </w:tblStylePr>
    <w:tblStylePr w:type="swCell">
      <w:tcPr>
        <w:tcBorders>
          <w:top w:val="single" w:color="4C9EFF" w:themeColor="accent1" w:themeTint="99" w:sz="4" w:space="0"/>
        </w:tcBorders>
      </w:tcPr>
    </w:tblStylePr>
  </w:style>
  <w:style w:type="table" w:customStyle="1" w:styleId="294">
    <w:name w:val="Grid Table 3 - Accent 21"/>
    <w:basedOn w:val="12"/>
    <w:qFormat/>
    <w:uiPriority w:val="48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bottom w:val="single" w:color="88CBEE" w:themeColor="accent2" w:themeTint="99" w:sz="4" w:space="0"/>
        </w:tcBorders>
      </w:tcPr>
    </w:tblStylePr>
    <w:tblStylePr w:type="nwCell">
      <w:tcPr>
        <w:tcBorders>
          <w:bottom w:val="single" w:color="88CBEE" w:themeColor="accent2" w:themeTint="99" w:sz="4" w:space="0"/>
        </w:tcBorders>
      </w:tcPr>
    </w:tblStylePr>
    <w:tblStylePr w:type="seCell">
      <w:tcPr>
        <w:tcBorders>
          <w:top w:val="single" w:color="88CBEE" w:themeColor="accent2" w:themeTint="99" w:sz="4" w:space="0"/>
        </w:tcBorders>
      </w:tcPr>
    </w:tblStylePr>
    <w:tblStylePr w:type="swCell">
      <w:tcPr>
        <w:tcBorders>
          <w:top w:val="single" w:color="88CBEE" w:themeColor="accent2" w:themeTint="99" w:sz="4" w:space="0"/>
        </w:tcBorders>
      </w:tcPr>
    </w:tblStylePr>
  </w:style>
  <w:style w:type="table" w:customStyle="1" w:styleId="295">
    <w:name w:val="Grid Table 3 - Accent 31"/>
    <w:basedOn w:val="12"/>
    <w:qFormat/>
    <w:uiPriority w:val="48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bottom w:val="single" w:color="C4CCD3" w:themeColor="accent3" w:themeTint="99" w:sz="4" w:space="0"/>
        </w:tcBorders>
      </w:tcPr>
    </w:tblStylePr>
    <w:tblStylePr w:type="nwCell">
      <w:tcPr>
        <w:tcBorders>
          <w:bottom w:val="single" w:color="C4CCD3" w:themeColor="accent3" w:themeTint="99" w:sz="4" w:space="0"/>
        </w:tcBorders>
      </w:tcPr>
    </w:tblStylePr>
    <w:tblStylePr w:type="seCell">
      <w:tcPr>
        <w:tcBorders>
          <w:top w:val="single" w:color="C4CCD3" w:themeColor="accent3" w:themeTint="99" w:sz="4" w:space="0"/>
        </w:tcBorders>
      </w:tcPr>
    </w:tblStylePr>
    <w:tblStylePr w:type="swCell">
      <w:tcPr>
        <w:tcBorders>
          <w:top w:val="single" w:color="C4CCD3" w:themeColor="accent3" w:themeTint="99" w:sz="4" w:space="0"/>
        </w:tcBorders>
      </w:tcPr>
    </w:tblStylePr>
  </w:style>
  <w:style w:type="table" w:customStyle="1" w:styleId="296">
    <w:name w:val="Grid Table 3 - Accent 41"/>
    <w:basedOn w:val="12"/>
    <w:qFormat/>
    <w:uiPriority w:val="48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bottom w:val="single" w:color="FF1FA1" w:themeColor="accent4" w:themeTint="99" w:sz="4" w:space="0"/>
        </w:tcBorders>
      </w:tcPr>
    </w:tblStylePr>
    <w:tblStylePr w:type="nwCell">
      <w:tcPr>
        <w:tcBorders>
          <w:bottom w:val="single" w:color="FF1FA1" w:themeColor="accent4" w:themeTint="99" w:sz="4" w:space="0"/>
        </w:tcBorders>
      </w:tcPr>
    </w:tblStylePr>
    <w:tblStylePr w:type="seCell">
      <w:tcPr>
        <w:tcBorders>
          <w:top w:val="single" w:color="FF1FA1" w:themeColor="accent4" w:themeTint="99" w:sz="4" w:space="0"/>
        </w:tcBorders>
      </w:tcPr>
    </w:tblStylePr>
    <w:tblStylePr w:type="swCell">
      <w:tcPr>
        <w:tcBorders>
          <w:top w:val="single" w:color="FF1FA1" w:themeColor="accent4" w:themeTint="99" w:sz="4" w:space="0"/>
        </w:tcBorders>
      </w:tcPr>
    </w:tblStylePr>
  </w:style>
  <w:style w:type="table" w:customStyle="1" w:styleId="297">
    <w:name w:val="Grid Table 3 - Accent 51"/>
    <w:basedOn w:val="12"/>
    <w:qFormat/>
    <w:uiPriority w:val="48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bottom w:val="single" w:color="976BE7" w:themeColor="accent5" w:themeTint="99" w:sz="4" w:space="0"/>
        </w:tcBorders>
      </w:tcPr>
    </w:tblStylePr>
    <w:tblStylePr w:type="nwCell">
      <w:tcPr>
        <w:tcBorders>
          <w:bottom w:val="single" w:color="976BE7" w:themeColor="accent5" w:themeTint="99" w:sz="4" w:space="0"/>
        </w:tcBorders>
      </w:tcPr>
    </w:tblStylePr>
    <w:tblStylePr w:type="seCell">
      <w:tcPr>
        <w:tcBorders>
          <w:top w:val="single" w:color="976BE7" w:themeColor="accent5" w:themeTint="99" w:sz="4" w:space="0"/>
        </w:tcBorders>
      </w:tcPr>
    </w:tblStylePr>
    <w:tblStylePr w:type="swCell">
      <w:tcPr>
        <w:tcBorders>
          <w:top w:val="single" w:color="976BE7" w:themeColor="accent5" w:themeTint="99" w:sz="4" w:space="0"/>
        </w:tcBorders>
      </w:tcPr>
    </w:tblStylePr>
  </w:style>
  <w:style w:type="table" w:customStyle="1" w:styleId="298">
    <w:name w:val="Grid Table 3 - Accent 61"/>
    <w:basedOn w:val="12"/>
    <w:qFormat/>
    <w:uiPriority w:val="48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table" w:customStyle="1" w:styleId="299">
    <w:name w:val="Grid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0">
    <w:name w:val="Grid Table 4 - Accent 11"/>
    <w:basedOn w:val="12"/>
    <w:qFormat/>
    <w:uiPriority w:val="49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01">
    <w:name w:val="Grid Table 4 - Accent 21"/>
    <w:basedOn w:val="12"/>
    <w:qFormat/>
    <w:uiPriority w:val="49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02">
    <w:name w:val="Grid Table 4 - Accent 31"/>
    <w:basedOn w:val="12"/>
    <w:qFormat/>
    <w:uiPriority w:val="49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03">
    <w:name w:val="Grid Table 4 - Accent 41"/>
    <w:basedOn w:val="12"/>
    <w:qFormat/>
    <w:uiPriority w:val="49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04">
    <w:name w:val="Grid Table 4 - Accent 51"/>
    <w:basedOn w:val="12"/>
    <w:qFormat/>
    <w:uiPriority w:val="49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05">
    <w:name w:val="Grid Table 4 - Accent 61"/>
    <w:basedOn w:val="12"/>
    <w:qFormat/>
    <w:uiPriority w:val="49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06">
    <w:name w:val="Grid Table 5 Dark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7">
    <w:name w:val="Grid Table 5 Dark - Accent 1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band1Vert">
      <w:tcPr>
        <w:shd w:val="clear" w:color="auto" w:fill="87BEFE" w:themeFill="accent1" w:themeFillTint="66"/>
      </w:tcPr>
    </w:tblStylePr>
    <w:tblStylePr w:type="band1Horz">
      <w:tcPr>
        <w:shd w:val="clear" w:color="auto" w:fill="87BEFE" w:themeFill="accent1" w:themeFillTint="66"/>
      </w:tcPr>
    </w:tblStylePr>
  </w:style>
  <w:style w:type="table" w:customStyle="1" w:styleId="308">
    <w:name w:val="Grid Table 5 Dark - Accent 2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cPr>
        <w:shd w:val="clear" w:color="auto" w:fill="B0DCF3" w:themeFill="accent2" w:themeFillTint="66"/>
      </w:tcPr>
    </w:tblStylePr>
    <w:tblStylePr w:type="band1Horz">
      <w:tcPr>
        <w:shd w:val="clear" w:color="auto" w:fill="B0DCF3" w:themeFill="accent2" w:themeFillTint="66"/>
      </w:tcPr>
    </w:tblStylePr>
  </w:style>
  <w:style w:type="table" w:customStyle="1" w:styleId="309">
    <w:name w:val="Grid Table 5 Dark - Accent 3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band1Vert">
      <w:tcPr>
        <w:shd w:val="clear" w:color="auto" w:fill="D8DCE1" w:themeFill="accent3" w:themeFillTint="66"/>
      </w:tcPr>
    </w:tblStylePr>
    <w:tblStylePr w:type="band1Horz">
      <w:tcPr>
        <w:shd w:val="clear" w:color="auto" w:fill="D8DCE1" w:themeFill="accent3" w:themeFillTint="66"/>
      </w:tcPr>
    </w:tblStylePr>
  </w:style>
  <w:style w:type="table" w:customStyle="1" w:styleId="310">
    <w:name w:val="Grid Table 5 Dark - Accent 4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B4DF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band1Vert">
      <w:tcPr>
        <w:shd w:val="clear" w:color="auto" w:fill="FF6AC0" w:themeFill="accent4" w:themeFillTint="66"/>
      </w:tcPr>
    </w:tblStylePr>
    <w:tblStylePr w:type="band1Horz">
      <w:tcPr>
        <w:shd w:val="clear" w:color="auto" w:fill="FF6AC0" w:themeFill="accent4" w:themeFillTint="66"/>
      </w:tcPr>
    </w:tblStylePr>
  </w:style>
  <w:style w:type="table" w:customStyle="1" w:styleId="311">
    <w:name w:val="Grid Table 5 Dark - Accent 5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band1Vert">
      <w:tcPr>
        <w:shd w:val="clear" w:color="auto" w:fill="BA9CEF" w:themeFill="accent5" w:themeFillTint="66"/>
      </w:tcPr>
    </w:tblStylePr>
    <w:tblStylePr w:type="band1Horz">
      <w:tcPr>
        <w:shd w:val="clear" w:color="auto" w:fill="BA9CEF" w:themeFill="accent5" w:themeFillTint="66"/>
      </w:tcPr>
    </w:tblStylePr>
  </w:style>
  <w:style w:type="table" w:customStyle="1" w:styleId="312">
    <w:name w:val="Grid Table 5 Dark - Accent 61"/>
    <w:basedOn w:val="12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8ED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cPr>
        <w:shd w:val="clear" w:color="auto" w:fill="D2B1DB" w:themeFill="accent6" w:themeFillTint="66"/>
      </w:tcPr>
    </w:tblStylePr>
    <w:tblStylePr w:type="band1Horz">
      <w:tcPr>
        <w:shd w:val="clear" w:color="auto" w:fill="D2B1DB" w:themeFill="accent6" w:themeFillTint="66"/>
      </w:tcPr>
    </w:tblStylePr>
  </w:style>
  <w:style w:type="table" w:customStyle="1" w:styleId="313">
    <w:name w:val="Grid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4">
    <w:name w:val="Grid Table 6 Colorful - Accent 11"/>
    <w:basedOn w:val="12"/>
    <w:qFormat/>
    <w:uiPriority w:val="51"/>
    <w:rPr>
      <w:color w:val="00499F" w:themeColor="accent1" w:themeShade="BF"/>
    </w:rPr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4C9EFF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15">
    <w:name w:val="Grid Table 6 Colorful - Accent 21"/>
    <w:basedOn w:val="12"/>
    <w:qFormat/>
    <w:uiPriority w:val="51"/>
    <w:rPr>
      <w:color w:val="1B84BB" w:themeColor="accent2" w:themeShade="BF"/>
    </w:rPr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16">
    <w:name w:val="Grid Table 6 Colorful - Accent 31"/>
    <w:basedOn w:val="12"/>
    <w:qFormat/>
    <w:uiPriority w:val="51"/>
    <w:rPr>
      <w:color w:val="6E8092" w:themeColor="accent3" w:themeShade="BF"/>
    </w:rPr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4CCD3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17">
    <w:name w:val="Grid Table 6 Colorful - Accent 41"/>
    <w:basedOn w:val="12"/>
    <w:qFormat/>
    <w:uiPriority w:val="51"/>
    <w:rPr>
      <w:color w:val="68003C" w:themeColor="accent4" w:themeShade="BF"/>
    </w:rPr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F1FA1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18">
    <w:name w:val="Grid Table 6 Colorful - Accent 51"/>
    <w:basedOn w:val="12"/>
    <w:qFormat/>
    <w:uiPriority w:val="51"/>
    <w:rPr>
      <w:color w:val="431792" w:themeColor="accent5" w:themeShade="BF"/>
    </w:rPr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19">
    <w:name w:val="Grid Table 6 Colorful - Accent 61"/>
    <w:basedOn w:val="12"/>
    <w:qFormat/>
    <w:uiPriority w:val="51"/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BC8AC9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20">
    <w:name w:val="Grid Table 7 Colorful1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21">
    <w:name w:val="Grid Table 7 Colorful - Accent 11"/>
    <w:basedOn w:val="12"/>
    <w:qFormat/>
    <w:uiPriority w:val="52"/>
    <w:rPr>
      <w:color w:val="00499F" w:themeColor="accent1" w:themeShade="BF"/>
    </w:rPr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  <w:insideV w:val="single" w:color="4C9EFF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bottom w:val="single" w:color="4C9EFF" w:themeColor="accent1" w:themeTint="99" w:sz="4" w:space="0"/>
        </w:tcBorders>
      </w:tcPr>
    </w:tblStylePr>
    <w:tblStylePr w:type="nwCell">
      <w:tcPr>
        <w:tcBorders>
          <w:bottom w:val="single" w:color="4C9EFF" w:themeColor="accent1" w:themeTint="99" w:sz="4" w:space="0"/>
        </w:tcBorders>
      </w:tcPr>
    </w:tblStylePr>
    <w:tblStylePr w:type="seCell">
      <w:tcPr>
        <w:tcBorders>
          <w:top w:val="single" w:color="4C9EFF" w:themeColor="accent1" w:themeTint="99" w:sz="4" w:space="0"/>
        </w:tcBorders>
      </w:tcPr>
    </w:tblStylePr>
    <w:tblStylePr w:type="swCell">
      <w:tcPr>
        <w:tcBorders>
          <w:top w:val="single" w:color="4C9EFF" w:themeColor="accent1" w:themeTint="99" w:sz="4" w:space="0"/>
        </w:tcBorders>
      </w:tcPr>
    </w:tblStylePr>
  </w:style>
  <w:style w:type="table" w:customStyle="1" w:styleId="322">
    <w:name w:val="Grid Table 7 Colorful - Accent 21"/>
    <w:basedOn w:val="12"/>
    <w:qFormat/>
    <w:uiPriority w:val="52"/>
    <w:rPr>
      <w:color w:val="1B84BB" w:themeColor="accent2" w:themeShade="BF"/>
    </w:rPr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bottom w:val="single" w:color="88CBEE" w:themeColor="accent2" w:themeTint="99" w:sz="4" w:space="0"/>
        </w:tcBorders>
      </w:tcPr>
    </w:tblStylePr>
    <w:tblStylePr w:type="nwCell">
      <w:tcPr>
        <w:tcBorders>
          <w:bottom w:val="single" w:color="88CBEE" w:themeColor="accent2" w:themeTint="99" w:sz="4" w:space="0"/>
        </w:tcBorders>
      </w:tcPr>
    </w:tblStylePr>
    <w:tblStylePr w:type="seCell">
      <w:tcPr>
        <w:tcBorders>
          <w:top w:val="single" w:color="88CBEE" w:themeColor="accent2" w:themeTint="99" w:sz="4" w:space="0"/>
        </w:tcBorders>
      </w:tcPr>
    </w:tblStylePr>
    <w:tblStylePr w:type="swCell">
      <w:tcPr>
        <w:tcBorders>
          <w:top w:val="single" w:color="88CBEE" w:themeColor="accent2" w:themeTint="99" w:sz="4" w:space="0"/>
        </w:tcBorders>
      </w:tcPr>
    </w:tblStylePr>
  </w:style>
  <w:style w:type="table" w:customStyle="1" w:styleId="323">
    <w:name w:val="Grid Table 7 Colorful - Accent 31"/>
    <w:basedOn w:val="12"/>
    <w:qFormat/>
    <w:uiPriority w:val="52"/>
    <w:rPr>
      <w:color w:val="6E8092" w:themeColor="accent3" w:themeShade="BF"/>
    </w:rPr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  <w:insideV w:val="single" w:color="C4CCD3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bottom w:val="single" w:color="C4CCD3" w:themeColor="accent3" w:themeTint="99" w:sz="4" w:space="0"/>
        </w:tcBorders>
      </w:tcPr>
    </w:tblStylePr>
    <w:tblStylePr w:type="nwCell">
      <w:tcPr>
        <w:tcBorders>
          <w:bottom w:val="single" w:color="C4CCD3" w:themeColor="accent3" w:themeTint="99" w:sz="4" w:space="0"/>
        </w:tcBorders>
      </w:tcPr>
    </w:tblStylePr>
    <w:tblStylePr w:type="seCell">
      <w:tcPr>
        <w:tcBorders>
          <w:top w:val="single" w:color="C4CCD3" w:themeColor="accent3" w:themeTint="99" w:sz="4" w:space="0"/>
        </w:tcBorders>
      </w:tcPr>
    </w:tblStylePr>
    <w:tblStylePr w:type="swCell">
      <w:tcPr>
        <w:tcBorders>
          <w:top w:val="single" w:color="C4CCD3" w:themeColor="accent3" w:themeTint="99" w:sz="4" w:space="0"/>
        </w:tcBorders>
      </w:tcPr>
    </w:tblStylePr>
  </w:style>
  <w:style w:type="table" w:customStyle="1" w:styleId="324">
    <w:name w:val="Grid Table 7 Colorful - Accent 41"/>
    <w:basedOn w:val="12"/>
    <w:qFormat/>
    <w:uiPriority w:val="52"/>
    <w:rPr>
      <w:color w:val="68003C" w:themeColor="accent4" w:themeShade="BF"/>
    </w:rPr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  <w:insideV w:val="single" w:color="FF1FA1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bottom w:val="single" w:color="FF1FA1" w:themeColor="accent4" w:themeTint="99" w:sz="4" w:space="0"/>
        </w:tcBorders>
      </w:tcPr>
    </w:tblStylePr>
    <w:tblStylePr w:type="nwCell">
      <w:tcPr>
        <w:tcBorders>
          <w:bottom w:val="single" w:color="FF1FA1" w:themeColor="accent4" w:themeTint="99" w:sz="4" w:space="0"/>
        </w:tcBorders>
      </w:tcPr>
    </w:tblStylePr>
    <w:tblStylePr w:type="seCell">
      <w:tcPr>
        <w:tcBorders>
          <w:top w:val="single" w:color="FF1FA1" w:themeColor="accent4" w:themeTint="99" w:sz="4" w:space="0"/>
        </w:tcBorders>
      </w:tcPr>
    </w:tblStylePr>
    <w:tblStylePr w:type="swCell">
      <w:tcPr>
        <w:tcBorders>
          <w:top w:val="single" w:color="FF1FA1" w:themeColor="accent4" w:themeTint="99" w:sz="4" w:space="0"/>
        </w:tcBorders>
      </w:tcPr>
    </w:tblStylePr>
  </w:style>
  <w:style w:type="table" w:customStyle="1" w:styleId="325">
    <w:name w:val="Grid Table 7 Colorful - Accent 51"/>
    <w:basedOn w:val="12"/>
    <w:qFormat/>
    <w:uiPriority w:val="52"/>
    <w:rPr>
      <w:color w:val="431792" w:themeColor="accent5" w:themeShade="BF"/>
    </w:rPr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bottom w:val="single" w:color="976BE7" w:themeColor="accent5" w:themeTint="99" w:sz="4" w:space="0"/>
        </w:tcBorders>
      </w:tcPr>
    </w:tblStylePr>
    <w:tblStylePr w:type="nwCell">
      <w:tcPr>
        <w:tcBorders>
          <w:bottom w:val="single" w:color="976BE7" w:themeColor="accent5" w:themeTint="99" w:sz="4" w:space="0"/>
        </w:tcBorders>
      </w:tcPr>
    </w:tblStylePr>
    <w:tblStylePr w:type="seCell">
      <w:tcPr>
        <w:tcBorders>
          <w:top w:val="single" w:color="976BE7" w:themeColor="accent5" w:themeTint="99" w:sz="4" w:space="0"/>
        </w:tcBorders>
      </w:tcPr>
    </w:tblStylePr>
    <w:tblStylePr w:type="swCell">
      <w:tcPr>
        <w:tcBorders>
          <w:top w:val="single" w:color="976BE7" w:themeColor="accent5" w:themeTint="99" w:sz="4" w:space="0"/>
        </w:tcBorders>
      </w:tcPr>
    </w:tblStylePr>
  </w:style>
  <w:style w:type="table" w:customStyle="1" w:styleId="326">
    <w:name w:val="Grid Table 7 Colorful - Accent 61"/>
    <w:basedOn w:val="12"/>
    <w:qFormat/>
    <w:uiPriority w:val="52"/>
    <w:rPr>
      <w:color w:val="673574" w:themeColor="accent6" w:themeShade="BF"/>
    </w:rPr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  <w:insideV w:val="single" w:color="BC8AC9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bottom w:val="single" w:color="BC8AC9" w:themeColor="accent6" w:themeTint="99" w:sz="4" w:space="0"/>
        </w:tcBorders>
      </w:tcPr>
    </w:tblStylePr>
    <w:tblStylePr w:type="nwCell">
      <w:tcPr>
        <w:tcBorders>
          <w:bottom w:val="single" w:color="BC8AC9" w:themeColor="accent6" w:themeTint="99" w:sz="4" w:space="0"/>
        </w:tcBorders>
      </w:tcPr>
    </w:tblStylePr>
    <w:tblStylePr w:type="seCell">
      <w:tcPr>
        <w:tcBorders>
          <w:top w:val="single" w:color="BC8AC9" w:themeColor="accent6" w:themeTint="99" w:sz="4" w:space="0"/>
        </w:tcBorders>
      </w:tcPr>
    </w:tblStylePr>
    <w:tblStylePr w:type="swCell">
      <w:tcPr>
        <w:tcBorders>
          <w:top w:val="single" w:color="BC8AC9" w:themeColor="accent6" w:themeTint="99" w:sz="4" w:space="0"/>
        </w:tcBorders>
      </w:tcPr>
    </w:tblStylePr>
  </w:style>
  <w:style w:type="character" w:customStyle="1" w:styleId="327">
    <w:name w:val="HTML Address Char"/>
    <w:basedOn w:val="11"/>
    <w:link w:val="41"/>
    <w:semiHidden/>
    <w:qFormat/>
    <w:uiPriority w:val="99"/>
    <w:rPr>
      <w:b/>
      <w:bCs/>
      <w:i/>
      <w:iCs/>
    </w:rPr>
  </w:style>
  <w:style w:type="character" w:customStyle="1" w:styleId="328">
    <w:name w:val="HTML Preformatted Char"/>
    <w:basedOn w:val="11"/>
    <w:link w:val="46"/>
    <w:semiHidden/>
    <w:qFormat/>
    <w:uiPriority w:val="99"/>
    <w:rPr>
      <w:rFonts w:ascii="Consolas" w:hAnsi="Consolas"/>
      <w:b/>
      <w:bCs/>
      <w:szCs w:val="20"/>
    </w:rPr>
  </w:style>
  <w:style w:type="character" w:customStyle="1" w:styleId="329">
    <w:name w:val="Intense Emphasis1"/>
    <w:basedOn w:val="11"/>
    <w:semiHidden/>
    <w:unhideWhenUsed/>
    <w:qFormat/>
    <w:uiPriority w:val="21"/>
    <w:rPr>
      <w:i/>
      <w:iCs/>
      <w:color w:val="0061D4" w:themeColor="accent1"/>
      <w14:textFill>
        <w14:solidFill>
          <w14:schemeClr w14:val="accent1"/>
        </w14:solidFill>
      </w14:textFill>
    </w:rPr>
  </w:style>
  <w:style w:type="paragraph" w:styleId="330">
    <w:name w:val="Intense Quote"/>
    <w:basedOn w:val="1"/>
    <w:next w:val="1"/>
    <w:link w:val="331"/>
    <w:semiHidden/>
    <w:unhideWhenUsed/>
    <w:qFormat/>
    <w:uiPriority w:val="30"/>
    <w:pPr>
      <w:pBdr>
        <w:top w:val="single" w:color="0061D4" w:themeColor="accent1" w:sz="4" w:space="10"/>
        <w:bottom w:val="single" w:color="0061D4" w:themeColor="accent1" w:sz="4" w:space="10"/>
      </w:pBdr>
      <w:spacing w:before="360" w:after="360"/>
      <w:ind w:left="864" w:right="864"/>
      <w:jc w:val="center"/>
    </w:pPr>
    <w:rPr>
      <w:i/>
      <w:iCs/>
      <w:color w:val="0061D4" w:themeColor="accent1"/>
      <w14:textFill>
        <w14:solidFill>
          <w14:schemeClr w14:val="accent1"/>
        </w14:solidFill>
      </w14:textFill>
    </w:rPr>
  </w:style>
  <w:style w:type="character" w:customStyle="1" w:styleId="331">
    <w:name w:val="Intense Quote Char"/>
    <w:basedOn w:val="11"/>
    <w:link w:val="330"/>
    <w:semiHidden/>
    <w:qFormat/>
    <w:uiPriority w:val="30"/>
    <w:rPr>
      <w:b/>
      <w:bCs/>
      <w:i/>
      <w:iCs/>
      <w:color w:val="0061D4" w:themeColor="accent1"/>
      <w14:textFill>
        <w14:solidFill>
          <w14:schemeClr w14:val="accent1"/>
        </w14:solidFill>
      </w14:textFill>
    </w:rPr>
  </w:style>
  <w:style w:type="character" w:customStyle="1" w:styleId="332">
    <w:name w:val="Intense Reference1"/>
    <w:basedOn w:val="11"/>
    <w:semiHidden/>
    <w:unhideWhenUsed/>
    <w:qFormat/>
    <w:uiPriority w:val="32"/>
    <w:rPr>
      <w:b/>
      <w:bCs/>
      <w:smallCaps/>
      <w:color w:val="0061D4" w:themeColor="accent1"/>
      <w:spacing w:val="5"/>
      <w14:textFill>
        <w14:solidFill>
          <w14:schemeClr w14:val="accent1"/>
        </w14:solidFill>
      </w14:textFill>
    </w:rPr>
  </w:style>
  <w:style w:type="paragraph" w:styleId="333">
    <w:name w:val="List Paragraph"/>
    <w:basedOn w:val="1"/>
    <w:unhideWhenUsed/>
    <w:qFormat/>
    <w:uiPriority w:val="34"/>
    <w:pPr>
      <w:ind w:left="720"/>
      <w:contextualSpacing/>
    </w:pPr>
  </w:style>
  <w:style w:type="table" w:customStyle="1" w:styleId="334">
    <w:name w:val="List Table 1 Light1"/>
    <w:basedOn w:val="12"/>
    <w:qFormat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5">
    <w:name w:val="List Table 1 Light - Accent 11"/>
    <w:basedOn w:val="12"/>
    <w:qFormat/>
    <w:uiPriority w:val="46"/>
    <w:tblStylePr w:type="firstRow">
      <w:rPr>
        <w:b/>
        <w:bCs/>
      </w:rPr>
      <w:tcPr>
        <w:tcBorders>
          <w:bottom w:val="single" w:color="4C9EFF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36">
    <w:name w:val="List Table 1 Light - Accent 21"/>
    <w:basedOn w:val="12"/>
    <w:qFormat/>
    <w:uiPriority w:val="46"/>
    <w:tblStylePr w:type="firstRow">
      <w:rPr>
        <w:b/>
        <w:bCs/>
      </w:rPr>
      <w:tcPr>
        <w:tcBorders>
          <w:bottom w:val="single" w:color="88CBEE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37">
    <w:name w:val="List Table 1 Light - Accent 31"/>
    <w:basedOn w:val="12"/>
    <w:qFormat/>
    <w:uiPriority w:val="46"/>
    <w:tblStylePr w:type="firstRow">
      <w:rPr>
        <w:b/>
        <w:bCs/>
      </w:rPr>
      <w:tcPr>
        <w:tcBorders>
          <w:bottom w:val="single" w:color="C4CCD3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38">
    <w:name w:val="List Table 1 Light - Accent 41"/>
    <w:basedOn w:val="12"/>
    <w:qFormat/>
    <w:uiPriority w:val="46"/>
    <w:tblStylePr w:type="firstRow">
      <w:rPr>
        <w:b/>
        <w:bCs/>
      </w:rPr>
      <w:tcPr>
        <w:tcBorders>
          <w:bottom w:val="single" w:color="FF1FA1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39">
    <w:name w:val="List Table 1 Light - Accent 51"/>
    <w:basedOn w:val="12"/>
    <w:qFormat/>
    <w:uiPriority w:val="46"/>
    <w:tblStylePr w:type="firstRow">
      <w:rPr>
        <w:b/>
        <w:bCs/>
      </w:rPr>
      <w:tcPr>
        <w:tcBorders>
          <w:bottom w:val="single" w:color="976BE7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40">
    <w:name w:val="List Table 1 Light - Accent 61"/>
    <w:basedOn w:val="12"/>
    <w:qFormat/>
    <w:uiPriority w:val="46"/>
    <w:tblStylePr w:type="firstRow">
      <w:rPr>
        <w:b/>
        <w:bCs/>
      </w:rPr>
      <w:tcPr>
        <w:tcBorders>
          <w:bottom w:val="single" w:color="BC8AC9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1">
    <w:name w:val="List Table 21"/>
    <w:basedOn w:val="12"/>
    <w:qFormat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2 - Accent 11"/>
    <w:basedOn w:val="12"/>
    <w:qFormat/>
    <w:uiPriority w:val="47"/>
    <w:tblPr>
      <w:tblBorders>
        <w:top w:val="single" w:color="4C9EFF" w:themeColor="accent1" w:themeTint="99" w:sz="4" w:space="0"/>
        <w:bottom w:val="single" w:color="4C9EFF" w:themeColor="accent1" w:themeTint="99" w:sz="4" w:space="0"/>
        <w:insideH w:val="single" w:color="4C9E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43">
    <w:name w:val="List Table 2 - Accent 21"/>
    <w:basedOn w:val="12"/>
    <w:qFormat/>
    <w:uiPriority w:val="47"/>
    <w:tblPr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44">
    <w:name w:val="List Table 2 - Accent 31"/>
    <w:basedOn w:val="12"/>
    <w:qFormat/>
    <w:uiPriority w:val="47"/>
    <w:tblPr>
      <w:tblBorders>
        <w:top w:val="single" w:color="C4CCD3" w:themeColor="accent3" w:themeTint="99" w:sz="4" w:space="0"/>
        <w:bottom w:val="single" w:color="C4CCD3" w:themeColor="accent3" w:themeTint="99" w:sz="4" w:space="0"/>
        <w:insideH w:val="single" w:color="C4CCD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45">
    <w:name w:val="List Table 2 - Accent 41"/>
    <w:basedOn w:val="12"/>
    <w:qFormat/>
    <w:uiPriority w:val="47"/>
    <w:tblPr>
      <w:tblBorders>
        <w:top w:val="single" w:color="FF1FA1" w:themeColor="accent4" w:themeTint="99" w:sz="4" w:space="0"/>
        <w:bottom w:val="single" w:color="FF1FA1" w:themeColor="accent4" w:themeTint="99" w:sz="4" w:space="0"/>
        <w:insideH w:val="single" w:color="FF1FA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46">
    <w:name w:val="List Table 2 - Accent 51"/>
    <w:basedOn w:val="12"/>
    <w:qFormat/>
    <w:uiPriority w:val="47"/>
    <w:tblPr>
      <w:tblBorders>
        <w:top w:val="single" w:color="976BE7" w:themeColor="accent5" w:themeTint="99" w:sz="4" w:space="0"/>
        <w:bottom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47">
    <w:name w:val="List Table 2 - Accent 61"/>
    <w:basedOn w:val="12"/>
    <w:qFormat/>
    <w:uiPriority w:val="47"/>
    <w:tblPr>
      <w:tblBorders>
        <w:top w:val="single" w:color="BC8AC9" w:themeColor="accent6" w:themeTint="99" w:sz="4" w:space="0"/>
        <w:bottom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48">
    <w:name w:val="List Table 31"/>
    <w:basedOn w:val="12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9">
    <w:name w:val="List Table 3 - Accent 11"/>
    <w:basedOn w:val="12"/>
    <w:qFormat/>
    <w:uiPriority w:val="48"/>
    <w:tblPr>
      <w:tblBorders>
        <w:top w:val="single" w:color="0061D4" w:themeColor="accent1" w:sz="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61D4" w:themeColor="accent1" w:sz="4" w:space="0"/>
          <w:right w:val="single" w:color="0061D4" w:themeColor="accent1" w:sz="4" w:space="0"/>
        </w:tcBorders>
      </w:tcPr>
    </w:tblStylePr>
    <w:tblStylePr w:type="band1Horz">
      <w:tcPr>
        <w:tcBorders>
          <w:top w:val="single" w:color="0061D4" w:themeColor="accent1" w:sz="4" w:space="0"/>
          <w:bottom w:val="single" w:color="0061D4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61D4" w:themeColor="accent1" w:sz="4" w:space="0"/>
          <w:left w:val="nil"/>
        </w:tcBorders>
      </w:tcPr>
    </w:tblStylePr>
    <w:tblStylePr w:type="swCell">
      <w:tcPr>
        <w:tcBorders>
          <w:top w:val="double" w:color="0061D4" w:themeColor="accent1" w:sz="4" w:space="0"/>
          <w:right w:val="nil"/>
        </w:tcBorders>
      </w:tcPr>
    </w:tblStylePr>
  </w:style>
  <w:style w:type="table" w:customStyle="1" w:styleId="350">
    <w:name w:val="List Table 3 - Accent 21"/>
    <w:basedOn w:val="12"/>
    <w:qFormat/>
    <w:uiPriority w:val="48"/>
    <w:tblPr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3AA9E3" w:themeColor="accent2" w:sz="4" w:space="0"/>
          <w:left w:val="nil"/>
        </w:tcBorders>
      </w:tcPr>
    </w:tblStylePr>
    <w:tblStylePr w:type="swCell">
      <w:tcPr>
        <w:tcBorders>
          <w:top w:val="double" w:color="3AA9E3" w:themeColor="accent2" w:sz="4" w:space="0"/>
          <w:right w:val="nil"/>
        </w:tcBorders>
      </w:tcPr>
    </w:tblStylePr>
  </w:style>
  <w:style w:type="table" w:customStyle="1" w:styleId="351">
    <w:name w:val="List Table 3 - Accent 31"/>
    <w:basedOn w:val="12"/>
    <w:qFormat/>
    <w:uiPriority w:val="48"/>
    <w:tblPr>
      <w:tblBorders>
        <w:top w:val="single" w:color="9EAAB6" w:themeColor="accent3" w:sz="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EAAB6" w:themeColor="accent3" w:sz="4" w:space="0"/>
          <w:right w:val="single" w:color="9EAAB6" w:themeColor="accent3" w:sz="4" w:space="0"/>
        </w:tcBorders>
      </w:tcPr>
    </w:tblStylePr>
    <w:tblStylePr w:type="band1Horz">
      <w:tcPr>
        <w:tcBorders>
          <w:top w:val="single" w:color="9EAAB6" w:themeColor="accent3" w:sz="4" w:space="0"/>
          <w:bottom w:val="single" w:color="9EAAB6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EAAB6" w:themeColor="accent3" w:sz="4" w:space="0"/>
          <w:left w:val="nil"/>
        </w:tcBorders>
      </w:tcPr>
    </w:tblStylePr>
    <w:tblStylePr w:type="swCell">
      <w:tcPr>
        <w:tcBorders>
          <w:top w:val="double" w:color="9EAAB6" w:themeColor="accent3" w:sz="4" w:space="0"/>
          <w:right w:val="nil"/>
        </w:tcBorders>
      </w:tcPr>
    </w:tblStylePr>
  </w:style>
  <w:style w:type="table" w:customStyle="1" w:styleId="352">
    <w:name w:val="List Table 3 - Accent 41"/>
    <w:basedOn w:val="12"/>
    <w:qFormat/>
    <w:uiPriority w:val="48"/>
    <w:tblPr>
      <w:tblBorders>
        <w:top w:val="single" w:color="8A0050" w:themeColor="accent4" w:sz="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0050" w:themeColor="accent4" w:sz="4" w:space="0"/>
          <w:right w:val="single" w:color="8A0050" w:themeColor="accent4" w:sz="4" w:space="0"/>
        </w:tcBorders>
      </w:tcPr>
    </w:tblStylePr>
    <w:tblStylePr w:type="band1Horz">
      <w:tcPr>
        <w:tcBorders>
          <w:top w:val="single" w:color="8A0050" w:themeColor="accent4" w:sz="4" w:space="0"/>
          <w:bottom w:val="single" w:color="8A005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0050" w:themeColor="accent4" w:sz="4" w:space="0"/>
          <w:left w:val="nil"/>
        </w:tcBorders>
      </w:tcPr>
    </w:tblStylePr>
    <w:tblStylePr w:type="swCell">
      <w:tcPr>
        <w:tcBorders>
          <w:top w:val="double" w:color="8A0050" w:themeColor="accent4" w:sz="4" w:space="0"/>
          <w:right w:val="nil"/>
        </w:tcBorders>
      </w:tcPr>
    </w:tblStylePr>
  </w:style>
  <w:style w:type="table" w:customStyle="1" w:styleId="353">
    <w:name w:val="List Table 3 - Accent 51"/>
    <w:basedOn w:val="12"/>
    <w:qFormat/>
    <w:uiPriority w:val="48"/>
    <w:tblPr>
      <w:tblBorders>
        <w:top w:val="single" w:color="591FC3" w:themeColor="accent5" w:sz="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91FC3" w:themeColor="accent5" w:sz="4" w:space="0"/>
          <w:right w:val="single" w:color="591FC3" w:themeColor="accent5" w:sz="4" w:space="0"/>
        </w:tcBorders>
      </w:tcPr>
    </w:tblStylePr>
    <w:tblStylePr w:type="band1Horz">
      <w:tcPr>
        <w:tcBorders>
          <w:top w:val="single" w:color="591FC3" w:themeColor="accent5" w:sz="4" w:space="0"/>
          <w:bottom w:val="single" w:color="591FC3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91FC3" w:themeColor="accent5" w:sz="4" w:space="0"/>
          <w:left w:val="nil"/>
        </w:tcBorders>
      </w:tcPr>
    </w:tblStylePr>
    <w:tblStylePr w:type="swCell">
      <w:tcPr>
        <w:tcBorders>
          <w:top w:val="double" w:color="591FC3" w:themeColor="accent5" w:sz="4" w:space="0"/>
          <w:right w:val="nil"/>
        </w:tcBorders>
      </w:tcPr>
    </w:tblStylePr>
  </w:style>
  <w:style w:type="table" w:customStyle="1" w:styleId="354">
    <w:name w:val="List Table 3 - Accent 61"/>
    <w:basedOn w:val="12"/>
    <w:qFormat/>
    <w:uiPriority w:val="48"/>
    <w:tblPr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A479B" w:themeColor="accent6" w:sz="4" w:space="0"/>
          <w:left w:val="nil"/>
        </w:tcBorders>
      </w:tcPr>
    </w:tblStylePr>
    <w:tblStylePr w:type="swCell">
      <w:tcPr>
        <w:tcBorders>
          <w:top w:val="double" w:color="8A479B" w:themeColor="accent6" w:sz="4" w:space="0"/>
          <w:right w:val="nil"/>
        </w:tcBorders>
      </w:tcPr>
    </w:tblStylePr>
  </w:style>
  <w:style w:type="table" w:customStyle="1" w:styleId="355">
    <w:name w:val="List Table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6">
    <w:name w:val="List Table 4 - Accent 11"/>
    <w:basedOn w:val="12"/>
    <w:qFormat/>
    <w:uiPriority w:val="49"/>
    <w:tblPr>
      <w:tblBorders>
        <w:top w:val="single" w:color="4C9EFF" w:themeColor="accent1" w:themeTint="99" w:sz="4" w:space="0"/>
        <w:left w:val="single" w:color="4C9EFF" w:themeColor="accent1" w:themeTint="99" w:sz="4" w:space="0"/>
        <w:bottom w:val="single" w:color="4C9EFF" w:themeColor="accent1" w:themeTint="99" w:sz="4" w:space="0"/>
        <w:right w:val="single" w:color="4C9EFF" w:themeColor="accent1" w:themeTint="99" w:sz="4" w:space="0"/>
        <w:insideH w:val="single" w:color="4C9EFF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cPr>
        <w:tcBorders>
          <w:top w:val="double" w:color="4C9E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57">
    <w:name w:val="List Table 4 - Accent 21"/>
    <w:basedOn w:val="12"/>
    <w:qFormat/>
    <w:uiPriority w:val="49"/>
    <w:tblPr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58">
    <w:name w:val="List Table 4 - Accent 31"/>
    <w:basedOn w:val="12"/>
    <w:qFormat/>
    <w:uiPriority w:val="49"/>
    <w:tblPr>
      <w:tblBorders>
        <w:top w:val="single" w:color="C4CCD3" w:themeColor="accent3" w:themeTint="99" w:sz="4" w:space="0"/>
        <w:left w:val="single" w:color="C4CCD3" w:themeColor="accent3" w:themeTint="99" w:sz="4" w:space="0"/>
        <w:bottom w:val="single" w:color="C4CCD3" w:themeColor="accent3" w:themeTint="99" w:sz="4" w:space="0"/>
        <w:right w:val="single" w:color="C4CCD3" w:themeColor="accent3" w:themeTint="99" w:sz="4" w:space="0"/>
        <w:insideH w:val="single" w:color="C4CCD3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cPr>
        <w:tcBorders>
          <w:top w:val="double" w:color="C4CC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59">
    <w:name w:val="List Table 4 - Accent 41"/>
    <w:basedOn w:val="12"/>
    <w:qFormat/>
    <w:uiPriority w:val="49"/>
    <w:tblPr>
      <w:tblBorders>
        <w:top w:val="single" w:color="FF1FA1" w:themeColor="accent4" w:themeTint="99" w:sz="4" w:space="0"/>
        <w:left w:val="single" w:color="FF1FA1" w:themeColor="accent4" w:themeTint="99" w:sz="4" w:space="0"/>
        <w:bottom w:val="single" w:color="FF1FA1" w:themeColor="accent4" w:themeTint="99" w:sz="4" w:space="0"/>
        <w:right w:val="single" w:color="FF1FA1" w:themeColor="accent4" w:themeTint="99" w:sz="4" w:space="0"/>
        <w:insideH w:val="single" w:color="FF1FA1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cPr>
        <w:tcBorders>
          <w:top w:val="double" w:color="FF1FA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60">
    <w:name w:val="List Table 4 - Accent 51"/>
    <w:basedOn w:val="12"/>
    <w:qFormat/>
    <w:uiPriority w:val="49"/>
    <w:tblPr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61">
    <w:name w:val="List Table 4 - Accent 61"/>
    <w:basedOn w:val="12"/>
    <w:qFormat/>
    <w:uiPriority w:val="49"/>
    <w:tblPr>
      <w:tblBorders>
        <w:top w:val="single" w:color="BC8AC9" w:themeColor="accent6" w:themeTint="99" w:sz="4" w:space="0"/>
        <w:left w:val="single" w:color="BC8AC9" w:themeColor="accent6" w:themeTint="99" w:sz="4" w:space="0"/>
        <w:bottom w:val="single" w:color="BC8AC9" w:themeColor="accent6" w:themeTint="99" w:sz="4" w:space="0"/>
        <w:right w:val="single" w:color="BC8AC9" w:themeColor="accent6" w:themeTint="99" w:sz="4" w:space="0"/>
        <w:insideH w:val="single" w:color="BC8AC9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cPr>
        <w:tcBorders>
          <w:top w:val="double" w:color="BC8A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62">
    <w:name w:val="List Table 5 Dark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3">
    <w:name w:val="List Table 5 Dark - Accent 1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61D4" w:themeColor="accent1" w:sz="24" w:space="0"/>
        <w:left w:val="single" w:color="0061D4" w:themeColor="accent1" w:sz="24" w:space="0"/>
        <w:bottom w:val="single" w:color="0061D4" w:themeColor="accent1" w:sz="24" w:space="0"/>
        <w:right w:val="single" w:color="0061D4" w:themeColor="accent1" w:sz="24" w:space="0"/>
      </w:tblBorders>
    </w:tblPr>
    <w:tcPr>
      <w:shd w:val="clear" w:color="auto" w:fill="0061D4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4">
    <w:name w:val="List Table 5 Dark - Accent 2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5">
    <w:name w:val="List Table 5 Dark - Accent 3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EAAB6" w:themeColor="accent3" w:sz="24" w:space="0"/>
        <w:left w:val="single" w:color="9EAAB6" w:themeColor="accent3" w:sz="24" w:space="0"/>
        <w:bottom w:val="single" w:color="9EAAB6" w:themeColor="accent3" w:sz="24" w:space="0"/>
        <w:right w:val="single" w:color="9EAAB6" w:themeColor="accent3" w:sz="24" w:space="0"/>
      </w:tblBorders>
    </w:tblPr>
    <w:tcPr>
      <w:shd w:val="clear" w:color="auto" w:fill="9EAAB6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6">
    <w:name w:val="List Table 5 Dark - Accent 4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0050" w:themeColor="accent4" w:sz="24" w:space="0"/>
        <w:left w:val="single" w:color="8A0050" w:themeColor="accent4" w:sz="24" w:space="0"/>
        <w:bottom w:val="single" w:color="8A0050" w:themeColor="accent4" w:sz="24" w:space="0"/>
        <w:right w:val="single" w:color="8A0050" w:themeColor="accent4" w:sz="24" w:space="0"/>
      </w:tblBorders>
    </w:tblPr>
    <w:tcPr>
      <w:shd w:val="clear" w:color="auto" w:fill="8A005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7">
    <w:name w:val="List Table 5 Dark - Accent 5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91FC3" w:themeColor="accent5" w:sz="24" w:space="0"/>
        <w:left w:val="single" w:color="591FC3" w:themeColor="accent5" w:sz="24" w:space="0"/>
        <w:bottom w:val="single" w:color="591FC3" w:themeColor="accent5" w:sz="24" w:space="0"/>
        <w:right w:val="single" w:color="591FC3" w:themeColor="accent5" w:sz="24" w:space="0"/>
      </w:tblBorders>
    </w:tblPr>
    <w:tcPr>
      <w:shd w:val="clear" w:color="auto" w:fill="591FC3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- Accent 61"/>
    <w:basedOn w:val="12"/>
    <w:qFormat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6 Colorful1"/>
    <w:basedOn w:val="12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0">
    <w:name w:val="List Table 6 Colorful - Accent 11"/>
    <w:basedOn w:val="12"/>
    <w:qFormat/>
    <w:uiPriority w:val="51"/>
    <w:rPr>
      <w:color w:val="00499F" w:themeColor="accent1" w:themeShade="BF"/>
    </w:rPr>
    <w:tblPr>
      <w:tblBorders>
        <w:top w:val="single" w:color="0061D4" w:themeColor="accent1" w:sz="4" w:space="0"/>
        <w:bottom w:val="single" w:color="0061D4" w:themeColor="accent1" w:sz="4" w:space="0"/>
      </w:tblBorders>
    </w:tblPr>
    <w:tblStylePr w:type="firstRow">
      <w:rPr>
        <w:b/>
        <w:bCs/>
      </w:rPr>
      <w:tcPr>
        <w:tcBorders>
          <w:bottom w:val="single" w:color="0061D4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</w:style>
  <w:style w:type="table" w:customStyle="1" w:styleId="371">
    <w:name w:val="List Table 6 Colorful - Accent 21"/>
    <w:basedOn w:val="12"/>
    <w:qFormat/>
    <w:uiPriority w:val="51"/>
    <w:rPr>
      <w:color w:val="1B84BB" w:themeColor="accent2" w:themeShade="BF"/>
    </w:rPr>
    <w:tblPr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</w:style>
  <w:style w:type="table" w:customStyle="1" w:styleId="372">
    <w:name w:val="List Table 6 Colorful - Accent 31"/>
    <w:basedOn w:val="12"/>
    <w:qFormat/>
    <w:uiPriority w:val="51"/>
    <w:rPr>
      <w:color w:val="6E8092" w:themeColor="accent3" w:themeShade="BF"/>
    </w:rPr>
    <w:tblPr>
      <w:tblBorders>
        <w:top w:val="single" w:color="9EAAB6" w:themeColor="accent3" w:sz="4" w:space="0"/>
        <w:bottom w:val="single" w:color="9EAAB6" w:themeColor="accent3" w:sz="4" w:space="0"/>
      </w:tblBorders>
    </w:tblPr>
    <w:tblStylePr w:type="firstRow">
      <w:rPr>
        <w:b/>
        <w:bCs/>
      </w:rPr>
      <w:tcPr>
        <w:tcBorders>
          <w:bottom w:val="single" w:color="9EAAB6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</w:style>
  <w:style w:type="table" w:customStyle="1" w:styleId="373">
    <w:name w:val="List Table 6 Colorful - Accent 41"/>
    <w:basedOn w:val="12"/>
    <w:qFormat/>
    <w:uiPriority w:val="51"/>
    <w:rPr>
      <w:color w:val="68003C" w:themeColor="accent4" w:themeShade="BF"/>
    </w:rPr>
    <w:tblPr>
      <w:tblBorders>
        <w:top w:val="single" w:color="8A0050" w:themeColor="accent4" w:sz="4" w:space="0"/>
        <w:bottom w:val="single" w:color="8A0050" w:themeColor="accent4" w:sz="4" w:space="0"/>
      </w:tblBorders>
    </w:tblPr>
    <w:tblStylePr w:type="firstRow">
      <w:rPr>
        <w:b/>
        <w:bCs/>
      </w:rPr>
      <w:tcPr>
        <w:tcBorders>
          <w:bottom w:val="single" w:color="8A005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</w:style>
  <w:style w:type="table" w:customStyle="1" w:styleId="374">
    <w:name w:val="List Table 6 Colorful - Accent 51"/>
    <w:basedOn w:val="12"/>
    <w:qFormat/>
    <w:uiPriority w:val="51"/>
    <w:rPr>
      <w:color w:val="431792" w:themeColor="accent5" w:themeShade="BF"/>
    </w:rPr>
    <w:tblPr>
      <w:tblBorders>
        <w:top w:val="single" w:color="591FC3" w:themeColor="accent5" w:sz="4" w:space="0"/>
        <w:bottom w:val="single" w:color="591FC3" w:themeColor="accent5" w:sz="4" w:space="0"/>
      </w:tblBorders>
    </w:tblPr>
    <w:tblStylePr w:type="firstRow">
      <w:rPr>
        <w:b/>
        <w:bCs/>
      </w:rPr>
      <w:tcPr>
        <w:tcBorders>
          <w:bottom w:val="single" w:color="591FC3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</w:style>
  <w:style w:type="table" w:customStyle="1" w:styleId="375">
    <w:name w:val="List Table 6 Colorful - Accent 61"/>
    <w:basedOn w:val="12"/>
    <w:qFormat/>
    <w:uiPriority w:val="51"/>
    <w:rPr>
      <w:color w:val="673574" w:themeColor="accent6" w:themeShade="BF"/>
    </w:rPr>
    <w:tblPr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</w:style>
  <w:style w:type="table" w:customStyle="1" w:styleId="376">
    <w:name w:val="List Table 7 Colorful1"/>
    <w:basedOn w:val="12"/>
    <w:qFormat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7">
    <w:name w:val="List Table 7 Colorful - Accent 11"/>
    <w:basedOn w:val="12"/>
    <w:qFormat/>
    <w:uiPriority w:val="52"/>
    <w:rPr>
      <w:color w:val="00499F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61D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61D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61D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61D4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3DEFF" w:themeFill="accent1" w:themeFillTint="33"/>
      </w:tcPr>
    </w:tblStylePr>
    <w:tblStylePr w:type="band1Horz">
      <w:tcPr>
        <w:shd w:val="clear" w:color="auto" w:fill="C3DEFF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8">
    <w:name w:val="List Table 7 Colorful - Accent 21"/>
    <w:basedOn w:val="12"/>
    <w:qFormat/>
    <w:uiPriority w:val="52"/>
    <w:rPr>
      <w:color w:val="1B84BB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D7EDF9" w:themeFill="accent2" w:themeFillTint="33"/>
      </w:tcPr>
    </w:tblStylePr>
    <w:tblStylePr w:type="band1Horz">
      <w:tcPr>
        <w:shd w:val="clear" w:color="auto" w:fill="D7EDF9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9">
    <w:name w:val="List Table 7 Colorful - Accent 31"/>
    <w:basedOn w:val="12"/>
    <w:qFormat/>
    <w:uiPriority w:val="52"/>
    <w:rPr>
      <w:color w:val="6E8092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EAAB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EAAB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EAAB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EAAB6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BEDF0" w:themeFill="accent3" w:themeFillTint="33"/>
      </w:tcPr>
    </w:tblStylePr>
    <w:tblStylePr w:type="band1Horz">
      <w:tcPr>
        <w:shd w:val="clear" w:color="auto" w:fill="EBEDF0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0">
    <w:name w:val="List Table 7 Colorful - Accent 41"/>
    <w:basedOn w:val="12"/>
    <w:qFormat/>
    <w:uiPriority w:val="52"/>
    <w:rPr>
      <w:color w:val="68003C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005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005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005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005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EB4DF" w:themeFill="accent4" w:themeFillTint="33"/>
      </w:tcPr>
    </w:tblStylePr>
    <w:tblStylePr w:type="band1Horz">
      <w:tcPr>
        <w:shd w:val="clear" w:color="auto" w:fill="FEB4DF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1">
    <w:name w:val="List Table 7 Colorful - Accent 51"/>
    <w:basedOn w:val="12"/>
    <w:qFormat/>
    <w:uiPriority w:val="52"/>
    <w:rPr>
      <w:color w:val="431792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91FC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91FC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91FC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91FC3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CCDF7" w:themeFill="accent5" w:themeFillTint="33"/>
      </w:tcPr>
    </w:tblStylePr>
    <w:tblStylePr w:type="band1Horz">
      <w:tcPr>
        <w:shd w:val="clear" w:color="auto" w:fill="DCCDF7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- Accent 61"/>
    <w:basedOn w:val="12"/>
    <w:qFormat/>
    <w:uiPriority w:val="52"/>
    <w:rPr>
      <w:color w:val="673574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8D8ED" w:themeFill="accent6" w:themeFillTint="33"/>
      </w:tcPr>
    </w:tblStylePr>
    <w:tblStylePr w:type="band1Horz">
      <w:tcPr>
        <w:shd w:val="clear" w:color="auto" w:fill="E8D8ED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3">
    <w:name w:val="Macro Text Char"/>
    <w:basedOn w:val="11"/>
    <w:link w:val="82"/>
    <w:semiHidden/>
    <w:qFormat/>
    <w:uiPriority w:val="99"/>
    <w:rPr>
      <w:rFonts w:ascii="Consolas" w:hAnsi="Consolas"/>
      <w:b/>
      <w:bCs/>
      <w:szCs w:val="20"/>
    </w:rPr>
  </w:style>
  <w:style w:type="character" w:customStyle="1" w:styleId="384">
    <w:name w:val="Message Header Char"/>
    <w:basedOn w:val="11"/>
    <w:link w:val="83"/>
    <w:semiHidden/>
    <w:qFormat/>
    <w:uiPriority w:val="99"/>
    <w:rPr>
      <w:b/>
      <w:bCs/>
      <w:sz w:val="24"/>
      <w:szCs w:val="24"/>
      <w:shd w:val="pct20" w:color="auto" w:fill="auto"/>
    </w:rPr>
  </w:style>
  <w:style w:type="paragraph" w:styleId="385">
    <w:name w:val="No Spacing"/>
    <w:unhideWhenUsed/>
    <w:qFormat/>
    <w:uiPriority w:val="99"/>
    <w:rPr>
      <w:rFonts w:asciiTheme="majorHAnsi" w:hAnsiTheme="majorHAnsi" w:eastAsiaTheme="majorEastAsia" w:cstheme="majorBidi"/>
      <w:b/>
      <w:bCs/>
      <w:color w:val="322D27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character" w:customStyle="1" w:styleId="386">
    <w:name w:val="Note Heading Char"/>
    <w:basedOn w:val="11"/>
    <w:link w:val="86"/>
    <w:semiHidden/>
    <w:qFormat/>
    <w:uiPriority w:val="99"/>
    <w:rPr>
      <w:b/>
      <w:bCs/>
    </w:rPr>
  </w:style>
  <w:style w:type="character" w:styleId="387">
    <w:name w:val="Placeholder Text"/>
    <w:basedOn w:val="11"/>
    <w:semiHidden/>
    <w:qFormat/>
    <w:uiPriority w:val="99"/>
    <w:rPr>
      <w:color w:val="808080"/>
    </w:rPr>
  </w:style>
  <w:style w:type="table" w:customStyle="1" w:styleId="388">
    <w:name w:val="Plain Table 11"/>
    <w:basedOn w:val="12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89">
    <w:name w:val="Plain Table 21"/>
    <w:basedOn w:val="1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0">
    <w:name w:val="Plain Table 31"/>
    <w:basedOn w:val="1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1">
    <w:name w:val="Plain Table 41"/>
    <w:basedOn w:val="12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51"/>
    <w:basedOn w:val="12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3">
    <w:name w:val="Plain Text Char"/>
    <w:basedOn w:val="11"/>
    <w:link w:val="88"/>
    <w:semiHidden/>
    <w:qFormat/>
    <w:uiPriority w:val="99"/>
    <w:rPr>
      <w:rFonts w:ascii="Consolas" w:hAnsi="Consolas"/>
      <w:b/>
      <w:bCs/>
      <w:szCs w:val="21"/>
    </w:rPr>
  </w:style>
  <w:style w:type="paragraph" w:styleId="394">
    <w:name w:val="Quote"/>
    <w:basedOn w:val="1"/>
    <w:next w:val="1"/>
    <w:link w:val="395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5">
    <w:name w:val="Quote Char"/>
    <w:basedOn w:val="11"/>
    <w:link w:val="394"/>
    <w:semiHidden/>
    <w:qFormat/>
    <w:uiPriority w:val="29"/>
    <w:rPr>
      <w:b/>
      <w:bCs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6">
    <w:name w:val="Salutation Char"/>
    <w:basedOn w:val="11"/>
    <w:link w:val="89"/>
    <w:semiHidden/>
    <w:qFormat/>
    <w:uiPriority w:val="99"/>
    <w:rPr>
      <w:b/>
      <w:bCs/>
    </w:rPr>
  </w:style>
  <w:style w:type="character" w:customStyle="1" w:styleId="397">
    <w:name w:val="Signature Char"/>
    <w:basedOn w:val="11"/>
    <w:link w:val="90"/>
    <w:semiHidden/>
    <w:qFormat/>
    <w:uiPriority w:val="99"/>
    <w:rPr>
      <w:b/>
      <w:bCs/>
    </w:rPr>
  </w:style>
  <w:style w:type="character" w:customStyle="1" w:styleId="398">
    <w:name w:val="Subtitle Char"/>
    <w:basedOn w:val="11"/>
    <w:link w:val="92"/>
    <w:semiHidden/>
    <w:qFormat/>
    <w:uiPriority w:val="11"/>
    <w:rPr>
      <w:rFonts w:asciiTheme="minorHAnsi" w:hAnsiTheme="minorHAnsi" w:eastAsiaTheme="minorEastAsia" w:cstheme="minorBidi"/>
      <w:b/>
      <w:bCs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9">
    <w:name w:val="Subtle Emphasis1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0">
    <w:name w:val="Subtle Reference1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1">
    <w:name w:val="Table Grid Light1"/>
    <w:basedOn w:val="1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TOC Heading1"/>
    <w:basedOn w:val="2"/>
    <w:next w:val="1"/>
    <w:semiHidden/>
    <w:unhideWhenUsed/>
    <w:qFormat/>
    <w:uiPriority w:val="39"/>
    <w:pPr>
      <w:spacing w:before="240" w:after="0" w:line="288" w:lineRule="auto"/>
      <w:contextualSpacing w:val="0"/>
      <w:outlineLvl w:val="9"/>
    </w:pPr>
    <w:rPr>
      <w:color w:val="00499F" w:themeColor="accent1" w:themeShade="BF"/>
      <w:sz w:val="32"/>
      <w:szCs w:val="32"/>
    </w:rPr>
  </w:style>
  <w:style w:type="table" w:customStyle="1" w:styleId="403">
    <w:name w:val="Form Table"/>
    <w:basedOn w:val="12"/>
    <w:qFormat/>
    <w:uiPriority w:val="99"/>
    <w:pPr>
      <w:spacing w:line="264" w:lineRule="auto"/>
    </w:pPr>
    <w:rPr>
      <w:rFonts w:asciiTheme="minorHAnsi" w:hAnsiTheme="minorHAnsi" w:eastAsiaTheme="minorEastAsia" w:cstheme="minorBidi"/>
      <w:color w:val="9EAAB6" w:themeColor="accent3"/>
      <w14:textFill>
        <w14:solidFill>
          <w14:schemeClr w14:val="accent3"/>
        </w14:solidFill>
      </w14:textFill>
    </w:rPr>
    <w:tblPr>
      <w:tblBorders>
        <w:insideH w:val="single" w:color="6D7F91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/>
</ds:datastoreItem>
</file>

<file path=customXml/itemProps2.xml><?xml version="1.0" encoding="utf-8"?>
<ds:datastoreItem xmlns:ds="http://schemas.openxmlformats.org/officeDocument/2006/customXml" ds:itemID="{3FB0F827-0FEB-487A-A6DD-52E99303679F}">
  <ds:schemaRefs/>
</ds:datastoreItem>
</file>

<file path=customXml/itemProps3.xml><?xml version="1.0" encoding="utf-8"?>
<ds:datastoreItem xmlns:ds="http://schemas.openxmlformats.org/officeDocument/2006/customXml" ds:itemID="{F8D3E59E-3D5E-4D8A-A6CD-32F8F19295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488</Characters>
  <Lines>4</Lines>
  <Paragraphs>1</Paragraphs>
  <TotalTime>2</TotalTime>
  <ScaleCrop>false</ScaleCrop>
  <LinksUpToDate>false</LinksUpToDate>
  <CharactersWithSpaces>572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2018-04-04T17:44:00Z</dcterms:created>
  <dc:creator>Reginald Gibson</dc:creator>
  <cp:lastModifiedBy>SShidou</cp:lastModifiedBy>
  <dcterms:modified xsi:type="dcterms:W3CDTF">2022-04-17T09:48:23Z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1033-11.2.0.11074</vt:lpwstr>
  </property>
  <property fmtid="{D5CDD505-2E9C-101B-9397-08002B2CF9AE}" pid="4" name="ICV">
    <vt:lpwstr>DB91C4381B5044E88F9FE6ABB8DF5B0E</vt:lpwstr>
  </property>
</Properties>
</file>