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Calibri" w:hAnsi="Calibri" w:cs="Calibri"/>
          <w:color w:val="4A4239" w:themeColor="text2" w:themeTint="E6"/>
          <w:sz w:val="48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  <w:r>
        <w:rPr>
          <w:rFonts w:ascii="Calibri" w:hAnsi="Calibri" w:cs="Calibri"/>
          <w:color w:val="4A4239" w:themeColor="text2" w:themeTint="E6"/>
          <w:sz w:val="48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 xml:space="preserve">Sprint Stand-up Meeting #2 </w:t>
      </w:r>
    </w:p>
    <w:p>
      <w:pPr>
        <w:pStyle w:val="2"/>
        <w:jc w:val="center"/>
        <w:rPr>
          <w:rFonts w:ascii="Calibri" w:hAnsi="Calibri" w:cs="Calibri"/>
          <w:color w:val="4A4239" w:themeColor="text2" w:themeTint="E6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  <w:r>
        <w:rPr>
          <w:rFonts w:ascii="Calibri" w:hAnsi="Calibri" w:cs="Calibri"/>
          <w:color w:val="4A4239" w:themeColor="text2" w:themeTint="E6"/>
          <w:sz w:val="48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(1 Apr)</w:t>
      </w:r>
      <w:r>
        <w:rPr>
          <w:rFonts w:ascii="Calibri" w:hAnsi="Calibri"/>
          <w:color w:val="4A4239" w:themeColor="text2" w:themeTint="E6"/>
          <w:sz w:val="48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[TGLS-G2]</w:t>
      </w:r>
    </w:p>
    <w:p>
      <w:pPr>
        <w:pStyle w:val="2"/>
        <w:rPr>
          <w:rFonts w:ascii="Calibri" w:hAnsi="Calibri" w:cs="Calibri"/>
        </w:rPr>
      </w:pPr>
    </w:p>
    <w:p>
      <w:pPr>
        <w:pStyle w:val="2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Call to order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 online meeting (Discord) at </w:t>
      </w:r>
      <w:r>
        <w:rPr>
          <w:rFonts w:hint="default" w:ascii="Calibri" w:hAnsi="Calibri" w:cs="Calibri"/>
          <w:sz w:val="24"/>
          <w:szCs w:val="24"/>
          <w:lang w:val="en-US"/>
        </w:rPr>
        <w:t>8</w:t>
      </w:r>
      <w:r>
        <w:rPr>
          <w:rFonts w:ascii="Calibri" w:hAnsi="Calibri" w:cs="Calibri"/>
          <w:sz w:val="24"/>
          <w:szCs w:val="24"/>
        </w:rPr>
        <w:t xml:space="preserve">h30 </w:t>
      </w:r>
      <w:r>
        <w:rPr>
          <w:rFonts w:hint="default" w:ascii="Calibri" w:hAnsi="Calibri" w:cs="Calibri"/>
          <w:sz w:val="24"/>
          <w:szCs w:val="24"/>
          <w:lang w:val="en-US"/>
        </w:rPr>
        <w:t>am</w:t>
      </w:r>
      <w:r>
        <w:rPr>
          <w:rFonts w:ascii="Calibri" w:hAnsi="Calibri" w:cs="Calibri"/>
          <w:sz w:val="24"/>
          <w:szCs w:val="24"/>
        </w:rPr>
        <w:t xml:space="preserve"> on 1</w:t>
      </w:r>
      <w:r>
        <w:rPr>
          <w:rFonts w:hint="default" w:ascii="Calibri" w:hAnsi="Calibri" w:cs="Calibri"/>
          <w:sz w:val="24"/>
          <w:szCs w:val="24"/>
          <w:lang w:val="en-US"/>
        </w:rPr>
        <w:t>st</w:t>
      </w:r>
      <w:r>
        <w:rPr>
          <w:rFonts w:ascii="Calibri" w:hAnsi="Calibri" w:cs="Calibri"/>
          <w:sz w:val="24"/>
          <w:szCs w:val="24"/>
        </w:rPr>
        <w:t xml:space="preserve"> Apr 2022</w:t>
      </w:r>
    </w:p>
    <w:p>
      <w:pPr>
        <w:pStyle w:val="2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Present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Meeting attendant included:</w:t>
      </w:r>
    </w:p>
    <w:p>
      <w:pPr>
        <w:numPr>
          <w:ilvl w:val="0"/>
          <w:numId w:val="12"/>
        </w:numPr>
        <w:ind w:hanging="200"/>
        <w:rPr>
          <w:rStyle w:val="91"/>
          <w:rFonts w:ascii="Calibri" w:hAnsi="Calibri" w:cs="Calibri"/>
          <w:sz w:val="24"/>
          <w:szCs w:val="24"/>
        </w:rPr>
      </w:pPr>
      <w:r>
        <w:rPr>
          <w:rStyle w:val="91"/>
          <w:rFonts w:ascii="Calibri" w:hAnsi="Calibri" w:cs="Calibri"/>
          <w:sz w:val="24"/>
          <w:szCs w:val="24"/>
        </w:rPr>
        <w:t>PHAM QUANG ANH [GCS190327] (scrum master, product owner)</w:t>
      </w:r>
    </w:p>
    <w:p>
      <w:pPr>
        <w:numPr>
          <w:ilvl w:val="0"/>
          <w:numId w:val="12"/>
        </w:numPr>
        <w:ind w:hanging="200"/>
        <w:rPr>
          <w:rStyle w:val="91"/>
          <w:rFonts w:ascii="Calibri" w:hAnsi="Calibri" w:eastAsia="SimSun" w:cs="Calibri"/>
          <w:sz w:val="24"/>
          <w:szCs w:val="24"/>
        </w:rPr>
      </w:pPr>
      <w:r>
        <w:rPr>
          <w:rStyle w:val="91"/>
          <w:rFonts w:ascii="Calibri" w:hAnsi="Calibri" w:cs="Calibri"/>
          <w:sz w:val="24"/>
          <w:szCs w:val="24"/>
        </w:rPr>
        <w:t>LE T</w:t>
      </w:r>
      <w:r>
        <w:rPr>
          <w:rStyle w:val="91"/>
          <w:rFonts w:ascii="Calibri" w:hAnsi="Calibri" w:eastAsia="SimSun" w:cs="Calibri"/>
          <w:sz w:val="24"/>
          <w:szCs w:val="24"/>
        </w:rPr>
        <w:t xml:space="preserve">RI BAO [GCS18668] (dev, information architect) </w:t>
      </w:r>
    </w:p>
    <w:p>
      <w:pPr>
        <w:numPr>
          <w:ilvl w:val="0"/>
          <w:numId w:val="12"/>
        </w:numPr>
        <w:ind w:hanging="200"/>
        <w:rPr>
          <w:rStyle w:val="91"/>
          <w:rFonts w:ascii="Calibri" w:hAnsi="Calibri" w:eastAsia="SimSun" w:cs="Calibri"/>
          <w:sz w:val="24"/>
          <w:szCs w:val="24"/>
        </w:rPr>
      </w:pPr>
      <w:r>
        <w:rPr>
          <w:rStyle w:val="91"/>
          <w:rFonts w:ascii="Calibri" w:hAnsi="Calibri" w:eastAsia="SimSun" w:cs="Calibri"/>
          <w:sz w:val="24"/>
          <w:szCs w:val="24"/>
        </w:rPr>
        <w:t>DO DINH NGUYEN [GCS190370] (site design, tester)</w:t>
      </w:r>
    </w:p>
    <w:p>
      <w:pPr>
        <w:pStyle w:val="2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Agenda (5 to 10 minutes)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>- Report-in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(2 min)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- Discuss upcoming possible functions (5 min)</w:t>
      </w:r>
    </w:p>
    <w:p>
      <w:pPr>
        <w:pStyle w:val="2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Unfinished task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None</w:t>
      </w:r>
    </w:p>
    <w:p>
      <w:pPr>
        <w:pStyle w:val="2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New task</w:t>
      </w:r>
    </w:p>
    <w:p>
      <w:pPr>
        <w:numPr>
          <w:ilvl w:val="0"/>
          <w:numId w:val="13"/>
        </w:numPr>
        <w:ind w:hanging="198"/>
        <w:rPr>
          <w:rFonts w:ascii="Calibri" w:hAnsi="Calibri" w:cs="Calibri"/>
          <w:sz w:val="24"/>
          <w:szCs w:val="24"/>
        </w:rPr>
      </w:pPr>
      <w:r>
        <w:rPr>
          <w:rFonts w:hint="default" w:ascii="Calibri" w:hAnsi="Calibri" w:cs="Arial"/>
          <w:bCs w:val="0"/>
          <w:color w:val="000000"/>
          <w:sz w:val="24"/>
          <w:szCs w:val="24"/>
          <w:lang w:val="en-US" w:eastAsia="zh-CN"/>
        </w:rPr>
        <w:t>Add function to backlog: u</w:t>
      </w:r>
      <w:r>
        <w:rPr>
          <w:rFonts w:ascii="Calibri" w:hAnsi="Calibri" w:cs="Arial"/>
          <w:bCs w:val="0"/>
          <w:color w:val="000000"/>
          <w:sz w:val="24"/>
          <w:szCs w:val="24"/>
          <w:lang w:eastAsia="zh-CN"/>
        </w:rPr>
        <w:t>pload file</w:t>
      </w:r>
      <w:r>
        <w:rPr>
          <w:rFonts w:hint="default" w:ascii="Calibri" w:hAnsi="Calibri" w:cs="Arial"/>
          <w:bCs w:val="0"/>
          <w:color w:val="000000"/>
          <w:sz w:val="24"/>
          <w:szCs w:val="24"/>
          <w:lang w:val="en-US" w:eastAsia="zh-CN"/>
        </w:rPr>
        <w:t xml:space="preserve"> and e</w:t>
      </w:r>
      <w:r>
        <w:rPr>
          <w:rFonts w:ascii="Calibri" w:hAnsi="Calibri" w:cs="Arial"/>
          <w:bCs w:val="0"/>
          <w:color w:val="000000"/>
          <w:sz w:val="24"/>
          <w:szCs w:val="24"/>
          <w:lang w:eastAsia="zh-CN"/>
        </w:rPr>
        <w:t>mail notification for posts</w:t>
      </w:r>
    </w:p>
    <w:p>
      <w:pPr>
        <w:numPr>
          <w:ilvl w:val="0"/>
          <w:numId w:val="13"/>
        </w:numPr>
        <w:ind w:hanging="19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Next meeting scheduled on 3</w:t>
      </w:r>
      <w:r>
        <w:rPr>
          <w:rFonts w:hint="default" w:ascii="Calibri" w:hAnsi="Calibri" w:cs="Calibri"/>
          <w:sz w:val="24"/>
          <w:szCs w:val="24"/>
          <w:lang w:val="en-US"/>
        </w:rPr>
        <w:t>rd</w:t>
      </w:r>
      <w:bookmarkStart w:id="0" w:name="_GoBack"/>
      <w:bookmarkEnd w:id="0"/>
      <w:r>
        <w:rPr>
          <w:rFonts w:ascii="Calibri" w:hAnsi="Calibri" w:cs="Calibri"/>
          <w:sz w:val="24"/>
          <w:szCs w:val="24"/>
        </w:rPr>
        <w:t xml:space="preserve"> Apr at 2h30 pm</w:t>
      </w:r>
    </w:p>
    <w:p>
      <w:pPr>
        <w:tabs>
          <w:tab w:val="left" w:pos="420"/>
        </w:tabs>
        <w:rPr>
          <w:rFonts w:ascii="Calibri" w:hAnsi="Calibri" w:cs="Calibri"/>
          <w:sz w:val="24"/>
          <w:szCs w:val="24"/>
        </w:rPr>
      </w:pPr>
    </w:p>
    <w:p>
      <w:pPr>
        <w:tabs>
          <w:tab w:val="left" w:pos="420"/>
        </w:tabs>
        <w:rPr>
          <w:rFonts w:ascii="Calibri" w:hAnsi="Calibri" w:cs="Calibri"/>
          <w:sz w:val="24"/>
          <w:szCs w:val="24"/>
        </w:rPr>
      </w:pPr>
    </w:p>
    <w:sectPr>
      <w:footerReference r:id="rId5" w:type="default"/>
      <w:pgSz w:w="12240" w:h="15840"/>
      <w:pgMar w:top="1080" w:right="1080" w:bottom="720" w:left="108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方正姚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华文新魏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CEDB4A"/>
    <w:multiLevelType w:val="singleLevel"/>
    <w:tmpl w:val="80CEDB4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E0A0C8E3"/>
    <w:multiLevelType w:val="singleLevel"/>
    <w:tmpl w:val="E0A0C8E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1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0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79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8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1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0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69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8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2">
    <w:nsid w:val="41CDCCA9"/>
    <w:multiLevelType w:val="singleLevel"/>
    <w:tmpl w:val="41CDCCA9"/>
    <w:lvl w:ilvl="0" w:tentative="0">
      <w:start w:val="1"/>
      <w:numFmt w:val="bullet"/>
      <w:lvlText w:val="●"/>
      <w:lvlJc w:val="left"/>
      <w:pPr>
        <w:tabs>
          <w:tab w:val="left" w:pos="420"/>
        </w:tabs>
        <w:ind w:left="418" w:hanging="418"/>
      </w:pPr>
      <w:rPr>
        <w:rFonts w:hint="default" w:ascii="Noto Sans Symbols" w:hAnsi="Noto Sans Symbols" w:cs="Noto Sans Symbols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0C"/>
    <w:rsid w:val="000B0CDF"/>
    <w:rsid w:val="000C458A"/>
    <w:rsid w:val="000D29EC"/>
    <w:rsid w:val="000D4BD9"/>
    <w:rsid w:val="000E1945"/>
    <w:rsid w:val="001145FC"/>
    <w:rsid w:val="00147D93"/>
    <w:rsid w:val="00162B9E"/>
    <w:rsid w:val="001814B9"/>
    <w:rsid w:val="00197318"/>
    <w:rsid w:val="001A1237"/>
    <w:rsid w:val="001D6EB2"/>
    <w:rsid w:val="00204422"/>
    <w:rsid w:val="002069D9"/>
    <w:rsid w:val="00286020"/>
    <w:rsid w:val="00294883"/>
    <w:rsid w:val="00295589"/>
    <w:rsid w:val="002A175B"/>
    <w:rsid w:val="002A480E"/>
    <w:rsid w:val="002E2169"/>
    <w:rsid w:val="003469A8"/>
    <w:rsid w:val="0038633A"/>
    <w:rsid w:val="003A0BBC"/>
    <w:rsid w:val="003A6FF0"/>
    <w:rsid w:val="003C5B98"/>
    <w:rsid w:val="003C76A8"/>
    <w:rsid w:val="003D3A07"/>
    <w:rsid w:val="004700BB"/>
    <w:rsid w:val="004955A1"/>
    <w:rsid w:val="004B2005"/>
    <w:rsid w:val="004B73AA"/>
    <w:rsid w:val="004D25D8"/>
    <w:rsid w:val="004D2F07"/>
    <w:rsid w:val="00502BA8"/>
    <w:rsid w:val="00534C86"/>
    <w:rsid w:val="005671C3"/>
    <w:rsid w:val="00585BD1"/>
    <w:rsid w:val="005A0843"/>
    <w:rsid w:val="005A0933"/>
    <w:rsid w:val="005B6BEA"/>
    <w:rsid w:val="005D240C"/>
    <w:rsid w:val="005D6A65"/>
    <w:rsid w:val="005D765B"/>
    <w:rsid w:val="005E34A8"/>
    <w:rsid w:val="0061286F"/>
    <w:rsid w:val="00655D52"/>
    <w:rsid w:val="00672DFC"/>
    <w:rsid w:val="006915B0"/>
    <w:rsid w:val="006921E3"/>
    <w:rsid w:val="006A0212"/>
    <w:rsid w:val="006A7BC3"/>
    <w:rsid w:val="006C7EEE"/>
    <w:rsid w:val="006D4AE1"/>
    <w:rsid w:val="00702593"/>
    <w:rsid w:val="00703F36"/>
    <w:rsid w:val="007550C3"/>
    <w:rsid w:val="0077255B"/>
    <w:rsid w:val="007A3F2E"/>
    <w:rsid w:val="00803576"/>
    <w:rsid w:val="00813179"/>
    <w:rsid w:val="0081760D"/>
    <w:rsid w:val="00852EB5"/>
    <w:rsid w:val="00875763"/>
    <w:rsid w:val="00875A8E"/>
    <w:rsid w:val="008921A7"/>
    <w:rsid w:val="008A3E58"/>
    <w:rsid w:val="00912494"/>
    <w:rsid w:val="00916CC0"/>
    <w:rsid w:val="00923927"/>
    <w:rsid w:val="00956B03"/>
    <w:rsid w:val="0099213E"/>
    <w:rsid w:val="009A1DF9"/>
    <w:rsid w:val="009A702C"/>
    <w:rsid w:val="009E354F"/>
    <w:rsid w:val="009F0477"/>
    <w:rsid w:val="00A272E7"/>
    <w:rsid w:val="00A36ED3"/>
    <w:rsid w:val="00A46192"/>
    <w:rsid w:val="00A722B4"/>
    <w:rsid w:val="00A75125"/>
    <w:rsid w:val="00A97950"/>
    <w:rsid w:val="00AA4B15"/>
    <w:rsid w:val="00AD1892"/>
    <w:rsid w:val="00AF3548"/>
    <w:rsid w:val="00B279AB"/>
    <w:rsid w:val="00B611B3"/>
    <w:rsid w:val="00B63F95"/>
    <w:rsid w:val="00B64DEF"/>
    <w:rsid w:val="00B67E94"/>
    <w:rsid w:val="00B97A2F"/>
    <w:rsid w:val="00BA3432"/>
    <w:rsid w:val="00C1316B"/>
    <w:rsid w:val="00C311E5"/>
    <w:rsid w:val="00C31AE8"/>
    <w:rsid w:val="00C6120F"/>
    <w:rsid w:val="00C81C80"/>
    <w:rsid w:val="00C95833"/>
    <w:rsid w:val="00CB1718"/>
    <w:rsid w:val="00D121CF"/>
    <w:rsid w:val="00D32513"/>
    <w:rsid w:val="00D355A8"/>
    <w:rsid w:val="00D615D4"/>
    <w:rsid w:val="00D71519"/>
    <w:rsid w:val="00D83F73"/>
    <w:rsid w:val="00D900D9"/>
    <w:rsid w:val="00DB2075"/>
    <w:rsid w:val="00E04127"/>
    <w:rsid w:val="00E4264F"/>
    <w:rsid w:val="00E532B2"/>
    <w:rsid w:val="00E853C3"/>
    <w:rsid w:val="00EC7CB4"/>
    <w:rsid w:val="00F004E5"/>
    <w:rsid w:val="00F24653"/>
    <w:rsid w:val="00F24A28"/>
    <w:rsid w:val="00F54EB8"/>
    <w:rsid w:val="00F94571"/>
    <w:rsid w:val="01AB1086"/>
    <w:rsid w:val="02756698"/>
    <w:rsid w:val="0A2107FF"/>
    <w:rsid w:val="1AF545A4"/>
    <w:rsid w:val="27167518"/>
    <w:rsid w:val="324B6042"/>
    <w:rsid w:val="59D24F4B"/>
    <w:rsid w:val="791041AA"/>
    <w:rsid w:val="7A6D476A"/>
    <w:rsid w:val="7A7C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2" w:semiHidden="0" w:name="heading 1"/>
    <w:lsdException w:qFormat="1" w:uiPriority="2" w:semiHidden="0" w:name="heading 2"/>
    <w:lsdException w:qFormat="1" w:uiPriority="2" w:name="heading 3"/>
    <w:lsdException w:qFormat="1" w:uiPriority="2" w:name="heading 4"/>
    <w:lsdException w:qFormat="1" w:uiPriority="2" w:name="heading 5"/>
    <w:lsdException w:qFormat="1" w:uiPriority="2" w:name="heading 6"/>
    <w:lsdException w:qFormat="1" w:uiPriority="2" w:name="heading 7"/>
    <w:lsdException w:qFormat="1" w:uiPriority="2" w:name="heading 8"/>
    <w:lsdException w:qFormat="1" w:uiPriority="2" w:name="heading 9"/>
    <w:lsdException w:qFormat="1" w:uiPriority="99" w:name="index 1"/>
    <w:lsdException w:qFormat="1" w:uiPriority="99" w:name="index 2"/>
    <w:lsdException w:qFormat="1" w:uiPriority="99" w:name="index 3"/>
    <w:lsdException w:qFormat="1" w:uiPriority="99" w:name="index 4"/>
    <w:lsdException w:qFormat="1" w:uiPriority="99" w:name="index 5"/>
    <w:lsdException w:uiPriority="99" w:name="index 6"/>
    <w:lsdException w:qFormat="1" w:uiPriority="99" w:name="index 7"/>
    <w:lsdException w:qFormat="1" w:uiPriority="99" w:name="index 8"/>
    <w:lsdException w:qFormat="1" w:uiPriority="99" w:name="index 9"/>
    <w:lsdException w:qFormat="1" w:uiPriority="39" w:name="toc 1"/>
    <w:lsdException w:qFormat="1" w:uiPriority="39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qFormat="1"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qFormat="1" w:uiPriority="99" w:name="index heading"/>
    <w:lsdException w:qFormat="1" w:uiPriority="35" w:name="caption"/>
    <w:lsdException w:qFormat="1" w:uiPriority="99" w:name="table of figures"/>
    <w:lsdException w:qFormat="1" w:uiPriority="99" w:name="envelope address"/>
    <w:lsdException w:qFormat="1"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qFormat="1" w:uiPriority="99" w:name="page number"/>
    <w:lsdException w:qFormat="1" w:uiPriority="99" w:name="endnote reference"/>
    <w:lsdException w:qFormat="1" w:uiPriority="99" w:name="endnote text"/>
    <w:lsdException w:qFormat="1" w:uiPriority="99" w:name="table of authorities"/>
    <w:lsdException w:qFormat="1" w:uiPriority="99" w:name="macro"/>
    <w:lsdException w:qFormat="1" w:uiPriority="99" w:name="toa heading"/>
    <w:lsdException w:qFormat="1" w:uiPriority="99" w:name="List"/>
    <w:lsdException w:qFormat="1" w:uiPriority="99" w:name="List Bullet"/>
    <w:lsdException w:qFormat="1" w:uiPriority="99" w:name="List Number"/>
    <w:lsdException w:qFormat="1" w:uiPriority="99" w:name="List 2"/>
    <w:lsdException w:qFormat="1" w:uiPriority="99" w:name="List 3"/>
    <w:lsdException w:qFormat="1" w:uiPriority="99" w:name="List 4"/>
    <w:lsdException w:qFormat="1"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qFormat="1" w:uiPriority="99" w:name="List Number 5"/>
    <w:lsdException w:qFormat="1" w:unhideWhenUsed="0" w:uiPriority="1" w:semiHidden="0" w:name="Title"/>
    <w:lsdException w:qFormat="1" w:uiPriority="99" w:name="Closing"/>
    <w:lsdException w:qFormat="1" w:uiPriority="99" w:name="Signature"/>
    <w:lsdException w:qFormat="1" w:uiPriority="1" w:name="Default Paragraph Font"/>
    <w:lsdException w:qFormat="1" w:uiPriority="99" w:name="Body Text"/>
    <w:lsdException w:qFormat="1" w:uiPriority="99" w:name="Body Text Indent"/>
    <w:lsdException w:qFormat="1" w:uiPriority="99" w:name="List Continue"/>
    <w:lsdException w:qFormat="1" w:uiPriority="99" w:name="List Continue 2"/>
    <w:lsdException w:qFormat="1" w:uiPriority="99" w:name="List Continue 3"/>
    <w:lsdException w:qFormat="1" w:uiPriority="99" w:name="List Continue 4"/>
    <w:lsdException w:qFormat="1" w:uiPriority="99" w:name="List Continue 5"/>
    <w:lsdException w:qFormat="1" w:uiPriority="99" w:name="Message Header"/>
    <w:lsdException w:qFormat="1" w:uiPriority="11" w:name="Subtitle"/>
    <w:lsdException w:qFormat="1" w:uiPriority="99" w:name="Salutation"/>
    <w:lsdException w:qFormat="1" w:uiPriority="99" w:name="Date"/>
    <w:lsdException w:qFormat="1" w:uiPriority="99" w:name="Body Text First Indent"/>
    <w:lsdException w:qFormat="1"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qFormat="1" w:uiPriority="99" w:name="Block Text"/>
    <w:lsdException w:qFormat="1" w:uiPriority="99" w:name="Hyperlink"/>
    <w:lsdException w:qFormat="1" w:uiPriority="99" w:name="FollowedHyperlink"/>
    <w:lsdException w:qFormat="1" w:uiPriority="3" w:semiHidden="0" w:name="Strong"/>
    <w:lsdException w:qFormat="1" w:uiPriority="20" w:name="Emphasis"/>
    <w:lsdException w:qFormat="1" w:uiPriority="99" w:name="Document Map"/>
    <w:lsdException w:qFormat="1" w:uiPriority="99" w:name="Plain Text"/>
    <w:lsdException w:qFormat="1" w:uiPriority="99" w:name="E-mail Signature"/>
    <w:lsdException w:qFormat="1" w:uiPriority="99" w:name="Normal (Web)"/>
    <w:lsdException w:qFormat="1" w:uiPriority="99" w:name="HTML Acronym"/>
    <w:lsdException w:qFormat="1"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qFormat="1"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qFormat="1" w:uiPriority="99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qFormat="1"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qFormat="1"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qFormat="1" w:uiPriority="99" w:name="Table Columns 5"/>
    <w:lsdException w:qFormat="1" w:uiPriority="99" w:name="Table Grid 1"/>
    <w:lsdException w:qFormat="1" w:uiPriority="99" w:name="Table Grid 2"/>
    <w:lsdException w:qFormat="1" w:uiPriority="99" w:name="Table Grid 3"/>
    <w:lsdException w:qFormat="1" w:uiPriority="99" w:name="Table Grid 4"/>
    <w:lsdException w:qFormat="1" w:uiPriority="99" w:name="Table Grid 5"/>
    <w:lsdException w:qFormat="1" w:uiPriority="99" w:name="Table Grid 6"/>
    <w:lsdException w:qFormat="1" w:uiPriority="99" w:name="Table Grid 7"/>
    <w:lsdException w:qFormat="1" w:uiPriority="99" w:name="Table Grid 8"/>
    <w:lsdException w:qFormat="1" w:uiPriority="99" w:name="Table List 1"/>
    <w:lsdException w:qFormat="1" w:uiPriority="99" w:name="Table List 2"/>
    <w:lsdException w:qFormat="1" w:uiPriority="99" w:name="Table List 3"/>
    <w:lsdException w:qFormat="1"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qFormat="1" w:uiPriority="99" w:name="Table Subtle 2"/>
    <w:lsdException w:qFormat="1" w:uiPriority="99" w:name="Table Web 1"/>
    <w:lsdException w:qFormat="1" w:uiPriority="99" w:name="Table Web 2"/>
    <w:lsdException w:qFormat="1" w:uiPriority="99" w:name="Table Web 3"/>
    <w:lsdException w:qFormat="1" w:uiPriority="99" w:name="Balloon Text"/>
    <w:lsdException w:qFormat="1" w:unhideWhenUsed="0" w:uiPriority="39" w:semiHidden="0" w:name="Table Grid"/>
    <w:lsdException w:qFormat="1" w:uiPriority="99" w:name="Table Theme"/>
    <w:lsdException w:qFormat="1" w:unhideWhenUsed="0" w:uiPriority="99" w:name="Placeholder Text"/>
    <w:lsdException w:qFormat="1" w:uiPriority="99" w:semiHidden="0" w:name="No Spacing"/>
    <w:lsdException w:qFormat="1" w:uiPriority="60" w:name="Light Shading"/>
    <w:lsdException w:qFormat="1" w:uiPriority="61" w:name="Light List"/>
    <w:lsdException w:qFormat="1" w:uiPriority="62" w:name="Light Grid"/>
    <w:lsdException w:qFormat="1" w:uiPriority="63" w:name="Medium Shading 1"/>
    <w:lsdException w:qFormat="1" w:uiPriority="64" w:name="Medium Shading 2"/>
    <w:lsdException w:qFormat="1" w:uiPriority="65" w:name="Medium List 1"/>
    <w:lsdException w:qFormat="1" w:uiPriority="66" w:name="Medium List 2"/>
    <w:lsdException w:qFormat="1" w:uiPriority="67" w:name="Medium Grid 1"/>
    <w:lsdException w:qFormat="1" w:uiPriority="68" w:name="Medium Grid 2"/>
    <w:lsdException w:qFormat="1" w:uiPriority="69" w:name="Medium Grid 3"/>
    <w:lsdException w:qFormat="1" w:uiPriority="70" w:name="Dark List"/>
    <w:lsdException w:qFormat="1" w:uiPriority="71" w:name="Colorful Shading"/>
    <w:lsdException w:qFormat="1" w:uiPriority="72" w:name="Colorful List"/>
    <w:lsdException w:qFormat="1" w:uiPriority="73" w:name="Colorful Grid"/>
    <w:lsdException w:qFormat="1" w:uiPriority="60" w:name="Light Shading Accent 1"/>
    <w:lsdException w:qFormat="1" w:uiPriority="61" w:name="Light List Accent 1"/>
    <w:lsdException w:qFormat="1" w:uiPriority="62" w:name="Light Grid Accent 1"/>
    <w:lsdException w:qFormat="1" w:uiPriority="63" w:name="Medium Shading 1 Accent 1"/>
    <w:lsdException w:qFormat="1" w:uiPriority="64" w:name="Medium Shading 2 Accent 1"/>
    <w:lsdException w:qFormat="1" w:uiPriority="65" w:name="Medium List 1 Accent 1"/>
    <w:lsdException w:qFormat="1" w:uiPriority="34" w:semiHidden="0" w:name="List Paragraph"/>
    <w:lsdException w:qFormat="1" w:uiPriority="29" w:name="Quote"/>
    <w:lsdException w:qFormat="1" w:uiPriority="30" w:name="Intense Quote"/>
    <w:lsdException w:qFormat="1" w:uiPriority="66" w:name="Medium List 2 Accent 1"/>
    <w:lsdException w:qFormat="1" w:uiPriority="67" w:name="Medium Grid 1 Accent 1"/>
    <w:lsdException w:qFormat="1" w:uiPriority="68" w:name="Medium Grid 2 Accent 1"/>
    <w:lsdException w:qFormat="1" w:uiPriority="69" w:name="Medium Grid 3 Accent 1"/>
    <w:lsdException w:qFormat="1" w:uiPriority="70" w:name="Dark List Accent 1"/>
    <w:lsdException w:qFormat="1" w:uiPriority="71" w:name="Colorful Shading Accent 1"/>
    <w:lsdException w:qFormat="1" w:uiPriority="72" w:name="Colorful List Accent 1"/>
    <w:lsdException w:qFormat="1" w:uiPriority="73" w:name="Colorful Grid Accent 1"/>
    <w:lsdException w:qFormat="1" w:uiPriority="60" w:name="Light Shading Accent 2"/>
    <w:lsdException w:qFormat="1" w:uiPriority="61" w:name="Light List Accent 2"/>
    <w:lsdException w:qFormat="1" w:uiPriority="62" w:name="Light Grid Accent 2"/>
    <w:lsdException w:qFormat="1" w:uiPriority="63" w:name="Medium Shading 1 Accent 2"/>
    <w:lsdException w:qFormat="1" w:uiPriority="64" w:name="Medium Shading 2 Accent 2"/>
    <w:lsdException w:qFormat="1" w:uiPriority="65" w:name="Medium List 1 Accent 2"/>
    <w:lsdException w:qFormat="1" w:uiPriority="66" w:name="Medium List 2 Accent 2"/>
    <w:lsdException w:qFormat="1" w:uiPriority="67" w:name="Medium Grid 1 Accent 2"/>
    <w:lsdException w:qFormat="1" w:uiPriority="68" w:name="Medium Grid 2 Accent 2"/>
    <w:lsdException w:qFormat="1" w:uiPriority="69" w:name="Medium Grid 3 Accent 2"/>
    <w:lsdException w:qFormat="1" w:uiPriority="70" w:name="Dark List Accent 2"/>
    <w:lsdException w:qFormat="1" w:uiPriority="71" w:name="Colorful Shading Accent 2"/>
    <w:lsdException w:qFormat="1" w:uiPriority="72" w:name="Colorful List Accent 2"/>
    <w:lsdException w:qFormat="1" w:uiPriority="73" w:name="Colorful Grid Accent 2"/>
    <w:lsdException w:qFormat="1" w:uiPriority="60" w:name="Light Shading Accent 3"/>
    <w:lsdException w:qFormat="1" w:uiPriority="61" w:name="Light List Accent 3"/>
    <w:lsdException w:qFormat="1" w:uiPriority="62" w:name="Light Grid Accent 3"/>
    <w:lsdException w:qFormat="1" w:uiPriority="63" w:name="Medium Shading 1 Accent 3"/>
    <w:lsdException w:qFormat="1" w:uiPriority="64" w:name="Medium Shading 2 Accent 3"/>
    <w:lsdException w:qFormat="1" w:uiPriority="65" w:name="Medium List 1 Accent 3"/>
    <w:lsdException w:qFormat="1" w:uiPriority="66" w:name="Medium List 2 Accent 3"/>
    <w:lsdException w:qFormat="1" w:uiPriority="67" w:name="Medium Grid 1 Accent 3"/>
    <w:lsdException w:qFormat="1" w:uiPriority="68" w:name="Medium Grid 2 Accent 3"/>
    <w:lsdException w:qFormat="1" w:uiPriority="69" w:name="Medium Grid 3 Accent 3"/>
    <w:lsdException w:qFormat="1" w:uiPriority="70" w:name="Dark List Accent 3"/>
    <w:lsdException w:qFormat="1" w:uiPriority="71" w:name="Colorful Shading Accent 3"/>
    <w:lsdException w:qFormat="1" w:uiPriority="72" w:name="Colorful List Accent 3"/>
    <w:lsdException w:qFormat="1" w:uiPriority="73" w:name="Colorful Grid Accent 3"/>
    <w:lsdException w:qFormat="1" w:uiPriority="60" w:name="Light Shading Accent 4"/>
    <w:lsdException w:qFormat="1" w:uiPriority="61" w:name="Light List Accent 4"/>
    <w:lsdException w:qFormat="1" w:uiPriority="62" w:name="Light Grid Accent 4"/>
    <w:lsdException w:qFormat="1" w:uiPriority="63" w:name="Medium Shading 1 Accent 4"/>
    <w:lsdException w:qFormat="1" w:uiPriority="64" w:name="Medium Shading 2 Accent 4"/>
    <w:lsdException w:qFormat="1" w:uiPriority="65" w:name="Medium List 1 Accent 4"/>
    <w:lsdException w:qFormat="1" w:uiPriority="66" w:name="Medium List 2 Accent 4"/>
    <w:lsdException w:qFormat="1" w:uiPriority="67" w:name="Medium Grid 1 Accent 4"/>
    <w:lsdException w:qFormat="1" w:uiPriority="68" w:name="Medium Grid 2 Accent 4"/>
    <w:lsdException w:qFormat="1" w:uiPriority="69" w:name="Medium Grid 3 Accent 4"/>
    <w:lsdException w:qFormat="1" w:uiPriority="70" w:name="Dark List Accent 4"/>
    <w:lsdException w:qFormat="1" w:uiPriority="71" w:name="Colorful Shading Accent 4"/>
    <w:lsdException w:qFormat="1" w:uiPriority="72" w:name="Colorful List Accent 4"/>
    <w:lsdException w:qFormat="1" w:uiPriority="73" w:name="Colorful Grid Accent 4"/>
    <w:lsdException w:qFormat="1" w:uiPriority="60" w:name="Light Shading Accent 5"/>
    <w:lsdException w:qFormat="1" w:uiPriority="61" w:name="Light List Accent 5"/>
    <w:lsdException w:qFormat="1" w:uiPriority="62" w:name="Light Grid Accent 5"/>
    <w:lsdException w:qFormat="1" w:uiPriority="63" w:name="Medium Shading 1 Accent 5"/>
    <w:lsdException w:qFormat="1" w:uiPriority="64" w:name="Medium Shading 2 Accent 5"/>
    <w:lsdException w:qFormat="1" w:uiPriority="65" w:name="Medium List 1 Accent 5"/>
    <w:lsdException w:qFormat="1" w:uiPriority="66" w:name="Medium List 2 Accent 5"/>
    <w:lsdException w:qFormat="1" w:uiPriority="67" w:name="Medium Grid 1 Accent 5"/>
    <w:lsdException w:qFormat="1" w:uiPriority="68" w:name="Medium Grid 2 Accent 5"/>
    <w:lsdException w:qFormat="1" w:uiPriority="69" w:name="Medium Grid 3 Accent 5"/>
    <w:lsdException w:qFormat="1" w:uiPriority="70" w:name="Dark List Accent 5"/>
    <w:lsdException w:qFormat="1" w:uiPriority="71" w:name="Colorful Shading Accent 5"/>
    <w:lsdException w:qFormat="1" w:uiPriority="72" w:name="Colorful List Accent 5"/>
    <w:lsdException w:qFormat="1" w:uiPriority="73" w:name="Colorful Grid Accent 5"/>
    <w:lsdException w:qFormat="1" w:uiPriority="60" w:name="Light Shading Accent 6"/>
    <w:lsdException w:qFormat="1" w:uiPriority="61" w:name="Light List Accent 6"/>
    <w:lsdException w:qFormat="1" w:uiPriority="62" w:name="Light Grid Accent 6"/>
    <w:lsdException w:qFormat="1" w:uiPriority="63" w:name="Medium Shading 1 Accent 6"/>
    <w:lsdException w:qFormat="1" w:uiPriority="64" w:name="Medium Shading 2 Accent 6"/>
    <w:lsdException w:qFormat="1" w:uiPriority="65" w:name="Medium List 1 Accent 6"/>
    <w:lsdException w:qFormat="1" w:uiPriority="66" w:name="Medium List 2 Accent 6"/>
    <w:lsdException w:qFormat="1" w:uiPriority="67" w:name="Medium Grid 1 Accent 6"/>
    <w:lsdException w:qFormat="1" w:uiPriority="68" w:name="Medium Grid 2 Accent 6"/>
    <w:lsdException w:qFormat="1" w:uiPriority="69" w:name="Medium Grid 3 Accent 6"/>
    <w:lsdException w:qFormat="1" w:uiPriority="70" w:name="Dark List Accent 6"/>
    <w:lsdException w:qFormat="1"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qFormat/>
    <w:uiPriority w:val="0"/>
    <w:pPr>
      <w:spacing w:before="120" w:after="120" w:line="288" w:lineRule="auto"/>
    </w:pPr>
    <w:rPr>
      <w:rFonts w:asciiTheme="majorHAnsi" w:hAnsiTheme="majorHAnsi" w:eastAsiaTheme="majorEastAsia" w:cstheme="majorBidi"/>
      <w:b/>
      <w:bCs/>
      <w:color w:val="322D27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paragraph" w:styleId="2">
    <w:name w:val="heading 1"/>
    <w:basedOn w:val="1"/>
    <w:next w:val="1"/>
    <w:link w:val="250"/>
    <w:qFormat/>
    <w:uiPriority w:val="2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248"/>
    <w:unhideWhenUsed/>
    <w:qFormat/>
    <w:uiPriority w:val="2"/>
    <w:pPr>
      <w:keepNext/>
      <w:keepLines/>
      <w:spacing w:before="40" w:after="0"/>
      <w:outlineLvl w:val="1"/>
    </w:pPr>
    <w:rPr>
      <w:color w:val="6E8092" w:themeColor="accent3" w:themeShade="BF"/>
      <w:szCs w:val="26"/>
    </w:rPr>
  </w:style>
  <w:style w:type="paragraph" w:styleId="4">
    <w:name w:val="heading 3"/>
    <w:basedOn w:val="1"/>
    <w:next w:val="1"/>
    <w:link w:val="255"/>
    <w:semiHidden/>
    <w:unhideWhenUsed/>
    <w:qFormat/>
    <w:uiPriority w:val="2"/>
    <w:pPr>
      <w:keepNext/>
      <w:keepLines/>
      <w:spacing w:before="40" w:after="0"/>
      <w:outlineLvl w:val="2"/>
    </w:pPr>
    <w:rPr>
      <w:color w:val="00306A" w:themeColor="accent1" w:themeShade="80"/>
      <w:sz w:val="24"/>
      <w:szCs w:val="24"/>
    </w:rPr>
  </w:style>
  <w:style w:type="paragraph" w:styleId="5">
    <w:name w:val="heading 4"/>
    <w:basedOn w:val="1"/>
    <w:next w:val="1"/>
    <w:link w:val="256"/>
    <w:semiHidden/>
    <w:unhideWhenUsed/>
    <w:qFormat/>
    <w:uiPriority w:val="2"/>
    <w:pPr>
      <w:keepNext/>
      <w:keepLines/>
      <w:spacing w:before="40" w:after="0"/>
      <w:outlineLvl w:val="3"/>
    </w:pPr>
    <w:rPr>
      <w:i/>
      <w:iCs/>
      <w:color w:val="00499F" w:themeColor="accent1" w:themeShade="BF"/>
    </w:rPr>
  </w:style>
  <w:style w:type="paragraph" w:styleId="6">
    <w:name w:val="heading 5"/>
    <w:basedOn w:val="1"/>
    <w:next w:val="1"/>
    <w:link w:val="257"/>
    <w:semiHidden/>
    <w:unhideWhenUsed/>
    <w:qFormat/>
    <w:uiPriority w:val="2"/>
    <w:pPr>
      <w:keepNext/>
      <w:keepLines/>
      <w:spacing w:before="40" w:after="0"/>
      <w:outlineLvl w:val="4"/>
    </w:pPr>
    <w:rPr>
      <w:color w:val="00499F" w:themeColor="accent1" w:themeShade="BF"/>
    </w:rPr>
  </w:style>
  <w:style w:type="paragraph" w:styleId="7">
    <w:name w:val="heading 6"/>
    <w:basedOn w:val="1"/>
    <w:next w:val="1"/>
    <w:link w:val="258"/>
    <w:semiHidden/>
    <w:unhideWhenUsed/>
    <w:qFormat/>
    <w:uiPriority w:val="2"/>
    <w:pPr>
      <w:keepNext/>
      <w:keepLines/>
      <w:spacing w:before="40" w:after="0"/>
      <w:outlineLvl w:val="5"/>
    </w:pPr>
    <w:rPr>
      <w:color w:val="00306A" w:themeColor="accent1" w:themeShade="80"/>
    </w:rPr>
  </w:style>
  <w:style w:type="paragraph" w:styleId="8">
    <w:name w:val="heading 7"/>
    <w:basedOn w:val="1"/>
    <w:next w:val="1"/>
    <w:link w:val="259"/>
    <w:semiHidden/>
    <w:unhideWhenUsed/>
    <w:qFormat/>
    <w:uiPriority w:val="2"/>
    <w:pPr>
      <w:keepNext/>
      <w:keepLines/>
      <w:spacing w:before="40" w:after="0"/>
      <w:outlineLvl w:val="6"/>
    </w:pPr>
    <w:rPr>
      <w:i/>
      <w:iCs/>
      <w:color w:val="00306A" w:themeColor="accent1" w:themeShade="80"/>
    </w:rPr>
  </w:style>
  <w:style w:type="paragraph" w:styleId="9">
    <w:name w:val="heading 8"/>
    <w:basedOn w:val="1"/>
    <w:next w:val="1"/>
    <w:link w:val="253"/>
    <w:semiHidden/>
    <w:unhideWhenUsed/>
    <w:qFormat/>
    <w:uiPriority w:val="2"/>
    <w:pPr>
      <w:keepNext/>
      <w:keepLines/>
      <w:spacing w:before="40" w:after="0"/>
      <w:outlineLvl w:val="7"/>
    </w:pPr>
    <w:rPr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4"/>
    <w:semiHidden/>
    <w:unhideWhenUsed/>
    <w:qFormat/>
    <w:uiPriority w:val="2"/>
    <w:pPr>
      <w:keepNext/>
      <w:keepLines/>
      <w:spacing w:before="40" w:after="0"/>
      <w:outlineLvl w:val="8"/>
    </w:pPr>
    <w:rPr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60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Cs w:val="18"/>
    </w:rPr>
  </w:style>
  <w:style w:type="paragraph" w:styleId="14">
    <w:name w:val="Block Text"/>
    <w:basedOn w:val="1"/>
    <w:semiHidden/>
    <w:unhideWhenUsed/>
    <w:qFormat/>
    <w:uiPriority w:val="99"/>
    <w:pPr>
      <w:pBdr>
        <w:top w:val="single" w:color="0061D4" w:themeColor="accent1" w:sz="2" w:space="10"/>
        <w:left w:val="single" w:color="0061D4" w:themeColor="accent1" w:sz="2" w:space="10"/>
        <w:bottom w:val="single" w:color="0061D4" w:themeColor="accent1" w:sz="2" w:space="10"/>
        <w:right w:val="single" w:color="0061D4" w:themeColor="accent1" w:sz="2" w:space="10"/>
      </w:pBdr>
      <w:ind w:left="1152" w:right="1152"/>
    </w:pPr>
    <w:rPr>
      <w:rFonts w:asciiTheme="minorHAnsi" w:hAnsiTheme="minorHAnsi" w:eastAsiaTheme="minorEastAsia" w:cstheme="minorBidi"/>
      <w:i/>
      <w:iCs/>
      <w:color w:val="0061D4" w:themeColor="accent1"/>
      <w14:textFill>
        <w14:solidFill>
          <w14:schemeClr w14:val="accent1"/>
        </w14:solidFill>
      </w14:textFill>
    </w:rPr>
  </w:style>
  <w:style w:type="paragraph" w:styleId="15">
    <w:name w:val="Body Text"/>
    <w:basedOn w:val="1"/>
    <w:link w:val="262"/>
    <w:semiHidden/>
    <w:unhideWhenUsed/>
    <w:qFormat/>
    <w:uiPriority w:val="99"/>
  </w:style>
  <w:style w:type="paragraph" w:styleId="16">
    <w:name w:val="Body Text 2"/>
    <w:basedOn w:val="1"/>
    <w:link w:val="263"/>
    <w:semiHidden/>
    <w:unhideWhenUsed/>
    <w:qFormat/>
    <w:uiPriority w:val="99"/>
    <w:pPr>
      <w:spacing w:line="480" w:lineRule="auto"/>
    </w:pPr>
  </w:style>
  <w:style w:type="paragraph" w:styleId="17">
    <w:name w:val="Body Text 3"/>
    <w:basedOn w:val="1"/>
    <w:link w:val="264"/>
    <w:semiHidden/>
    <w:unhideWhenUsed/>
    <w:qFormat/>
    <w:uiPriority w:val="99"/>
    <w:rPr>
      <w:szCs w:val="16"/>
    </w:rPr>
  </w:style>
  <w:style w:type="paragraph" w:styleId="18">
    <w:name w:val="Body Text First Indent"/>
    <w:basedOn w:val="15"/>
    <w:link w:val="265"/>
    <w:semiHidden/>
    <w:unhideWhenUsed/>
    <w:qFormat/>
    <w:uiPriority w:val="99"/>
    <w:pPr>
      <w:ind w:firstLine="360"/>
    </w:pPr>
  </w:style>
  <w:style w:type="paragraph" w:styleId="19">
    <w:name w:val="Body Text Indent"/>
    <w:basedOn w:val="1"/>
    <w:link w:val="266"/>
    <w:semiHidden/>
    <w:unhideWhenUsed/>
    <w:qFormat/>
    <w:uiPriority w:val="99"/>
    <w:pPr>
      <w:ind w:left="360"/>
    </w:pPr>
  </w:style>
  <w:style w:type="paragraph" w:styleId="20">
    <w:name w:val="Body Text First Indent 2"/>
    <w:basedOn w:val="19"/>
    <w:link w:val="267"/>
    <w:semiHidden/>
    <w:unhideWhenUsed/>
    <w:qFormat/>
    <w:uiPriority w:val="99"/>
    <w:pPr>
      <w:ind w:firstLine="360"/>
    </w:pPr>
  </w:style>
  <w:style w:type="paragraph" w:styleId="21">
    <w:name w:val="Body Text Indent 2"/>
    <w:basedOn w:val="1"/>
    <w:link w:val="268"/>
    <w:semiHidden/>
    <w:unhideWhenUsed/>
    <w:qFormat/>
    <w:uiPriority w:val="99"/>
    <w:pPr>
      <w:spacing w:line="480" w:lineRule="auto"/>
      <w:ind w:left="360"/>
    </w:pPr>
  </w:style>
  <w:style w:type="paragraph" w:styleId="22">
    <w:name w:val="Body Text Indent 3"/>
    <w:basedOn w:val="1"/>
    <w:link w:val="269"/>
    <w:semiHidden/>
    <w:unhideWhenUsed/>
    <w:qFormat/>
    <w:uiPriority w:val="99"/>
    <w:pPr>
      <w:ind w:left="360"/>
    </w:pPr>
    <w:rPr>
      <w:szCs w:val="16"/>
    </w:rPr>
  </w:style>
  <w:style w:type="paragraph" w:styleId="23">
    <w:name w:val="caption"/>
    <w:basedOn w:val="1"/>
    <w:next w:val="1"/>
    <w:semiHidden/>
    <w:unhideWhenUsed/>
    <w:qFormat/>
    <w:uiPriority w:val="35"/>
    <w:pPr>
      <w:spacing w:before="0" w:after="200" w:line="240" w:lineRule="auto"/>
    </w:pPr>
    <w:rPr>
      <w:i/>
      <w:iCs/>
      <w:szCs w:val="18"/>
    </w:rPr>
  </w:style>
  <w:style w:type="paragraph" w:styleId="24">
    <w:name w:val="Closing"/>
    <w:basedOn w:val="1"/>
    <w:link w:val="271"/>
    <w:semiHidden/>
    <w:unhideWhenUsed/>
    <w:qFormat/>
    <w:uiPriority w:val="99"/>
    <w:pPr>
      <w:spacing w:before="0" w:after="0" w:line="240" w:lineRule="auto"/>
      <w:ind w:left="4320"/>
    </w:pPr>
  </w:style>
  <w:style w:type="character" w:styleId="25">
    <w:name w:val="annotation reference"/>
    <w:basedOn w:val="11"/>
    <w:semiHidden/>
    <w:unhideWhenUsed/>
    <w:qFormat/>
    <w:uiPriority w:val="99"/>
    <w:rPr>
      <w:sz w:val="22"/>
      <w:szCs w:val="16"/>
    </w:rPr>
  </w:style>
  <w:style w:type="paragraph" w:styleId="26">
    <w:name w:val="annotation text"/>
    <w:basedOn w:val="1"/>
    <w:link w:val="272"/>
    <w:semiHidden/>
    <w:unhideWhenUsed/>
    <w:qFormat/>
    <w:uiPriority w:val="99"/>
    <w:pPr>
      <w:spacing w:line="240" w:lineRule="auto"/>
    </w:pPr>
    <w:rPr>
      <w:szCs w:val="20"/>
    </w:rPr>
  </w:style>
  <w:style w:type="paragraph" w:styleId="27">
    <w:name w:val="annotation subject"/>
    <w:basedOn w:val="26"/>
    <w:next w:val="26"/>
    <w:link w:val="273"/>
    <w:semiHidden/>
    <w:unhideWhenUsed/>
    <w:qFormat/>
    <w:uiPriority w:val="99"/>
  </w:style>
  <w:style w:type="paragraph" w:styleId="28">
    <w:name w:val="Document Map"/>
    <w:basedOn w:val="1"/>
    <w:link w:val="274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Cs w:val="16"/>
    </w:rPr>
  </w:style>
  <w:style w:type="paragraph" w:styleId="29">
    <w:name w:val="E-mail Signature"/>
    <w:basedOn w:val="1"/>
    <w:link w:val="275"/>
    <w:semiHidden/>
    <w:unhideWhenUsed/>
    <w:qFormat/>
    <w:uiPriority w:val="99"/>
    <w:pPr>
      <w:spacing w:before="0" w:after="0" w:line="240" w:lineRule="auto"/>
    </w:pPr>
  </w:style>
  <w:style w:type="character" w:styleId="30">
    <w:name w:val="Emphasis"/>
    <w:basedOn w:val="11"/>
    <w:semiHidden/>
    <w:unhideWhenUsed/>
    <w:qFormat/>
    <w:uiPriority w:val="20"/>
    <w:rPr>
      <w:i/>
      <w:iCs/>
    </w:rPr>
  </w:style>
  <w:style w:type="character" w:styleId="31">
    <w:name w:val="endnote reference"/>
    <w:basedOn w:val="11"/>
    <w:semiHidden/>
    <w:unhideWhenUsed/>
    <w:qFormat/>
    <w:uiPriority w:val="99"/>
    <w:rPr>
      <w:vertAlign w:val="superscript"/>
    </w:rPr>
  </w:style>
  <w:style w:type="paragraph" w:styleId="32">
    <w:name w:val="endnote text"/>
    <w:basedOn w:val="1"/>
    <w:link w:val="276"/>
    <w:semiHidden/>
    <w:unhideWhenUsed/>
    <w:qFormat/>
    <w:uiPriority w:val="99"/>
    <w:pPr>
      <w:spacing w:before="0" w:after="0" w:line="240" w:lineRule="auto"/>
    </w:pPr>
    <w:rPr>
      <w:szCs w:val="20"/>
    </w:rPr>
  </w:style>
  <w:style w:type="paragraph" w:styleId="33">
    <w:name w:val="envelope address"/>
    <w:basedOn w:val="1"/>
    <w:semiHidden/>
    <w:unhideWhenUsed/>
    <w:qFormat/>
    <w:uiPriority w:val="99"/>
    <w:pPr>
      <w:framePr w:w="7920" w:h="1980" w:hRule="exact" w:hSpace="180" w:wrap="auto" w:vAnchor="margin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34">
    <w:name w:val="envelope return"/>
    <w:basedOn w:val="1"/>
    <w:semiHidden/>
    <w:unhideWhenUsed/>
    <w:qFormat/>
    <w:uiPriority w:val="99"/>
    <w:pPr>
      <w:spacing w:before="0" w:after="0" w:line="240" w:lineRule="auto"/>
    </w:pPr>
    <w:rPr>
      <w:szCs w:val="20"/>
    </w:rPr>
  </w:style>
  <w:style w:type="character" w:styleId="35">
    <w:name w:val="FollowedHyperlink"/>
    <w:basedOn w:val="11"/>
    <w:semiHidden/>
    <w:unhideWhenUsed/>
    <w:qFormat/>
    <w:uiPriority w:val="99"/>
    <w:rPr>
      <w:color w:val="8A479B" w:themeColor="followedHyperlink"/>
      <w:u w:val="single"/>
      <w14:textFill>
        <w14:solidFill>
          <w14:schemeClr w14:val="folHlink"/>
        </w14:solidFill>
      </w14:textFill>
    </w:rPr>
  </w:style>
  <w:style w:type="paragraph" w:styleId="36">
    <w:name w:val="footer"/>
    <w:basedOn w:val="1"/>
    <w:link w:val="252"/>
    <w:unhideWhenUsed/>
    <w:qFormat/>
    <w:uiPriority w:val="99"/>
    <w:pPr>
      <w:spacing w:before="220" w:after="0" w:line="240" w:lineRule="auto"/>
      <w:jc w:val="right"/>
    </w:pPr>
  </w:style>
  <w:style w:type="character" w:styleId="37">
    <w:name w:val="footnote reference"/>
    <w:basedOn w:val="11"/>
    <w:semiHidden/>
    <w:unhideWhenUsed/>
    <w:qFormat/>
    <w:uiPriority w:val="99"/>
    <w:rPr>
      <w:vertAlign w:val="superscript"/>
    </w:rPr>
  </w:style>
  <w:style w:type="paragraph" w:styleId="38">
    <w:name w:val="footnote text"/>
    <w:basedOn w:val="1"/>
    <w:link w:val="277"/>
    <w:semiHidden/>
    <w:unhideWhenUsed/>
    <w:qFormat/>
    <w:uiPriority w:val="99"/>
    <w:pPr>
      <w:spacing w:before="0" w:after="0" w:line="240" w:lineRule="auto"/>
    </w:pPr>
    <w:rPr>
      <w:szCs w:val="20"/>
    </w:rPr>
  </w:style>
  <w:style w:type="paragraph" w:styleId="39">
    <w:name w:val="header"/>
    <w:basedOn w:val="1"/>
    <w:link w:val="251"/>
    <w:unhideWhenUsed/>
    <w:qFormat/>
    <w:uiPriority w:val="99"/>
    <w:pPr>
      <w:spacing w:before="0" w:after="0" w:line="240" w:lineRule="auto"/>
    </w:pPr>
  </w:style>
  <w:style w:type="character" w:styleId="40">
    <w:name w:val="HTML Acronym"/>
    <w:basedOn w:val="11"/>
    <w:semiHidden/>
    <w:unhideWhenUsed/>
    <w:qFormat/>
    <w:uiPriority w:val="99"/>
  </w:style>
  <w:style w:type="paragraph" w:styleId="41">
    <w:name w:val="HTML Address"/>
    <w:basedOn w:val="1"/>
    <w:link w:val="327"/>
    <w:semiHidden/>
    <w:unhideWhenUsed/>
    <w:qFormat/>
    <w:uiPriority w:val="99"/>
    <w:pPr>
      <w:spacing w:before="0" w:after="0" w:line="240" w:lineRule="auto"/>
    </w:pPr>
    <w:rPr>
      <w:i/>
      <w:iCs/>
    </w:rPr>
  </w:style>
  <w:style w:type="character" w:styleId="42">
    <w:name w:val="HTML Cite"/>
    <w:basedOn w:val="11"/>
    <w:semiHidden/>
    <w:unhideWhenUsed/>
    <w:qFormat/>
    <w:uiPriority w:val="99"/>
    <w:rPr>
      <w:i/>
      <w:iCs/>
    </w:rPr>
  </w:style>
  <w:style w:type="character" w:styleId="43">
    <w:name w:val="HTML Code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44">
    <w:name w:val="HTML Definition"/>
    <w:basedOn w:val="11"/>
    <w:semiHidden/>
    <w:unhideWhenUsed/>
    <w:qFormat/>
    <w:uiPriority w:val="99"/>
    <w:rPr>
      <w:i/>
      <w:iCs/>
    </w:rPr>
  </w:style>
  <w:style w:type="character" w:styleId="45">
    <w:name w:val="HTML Keyboard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paragraph" w:styleId="46">
    <w:name w:val="HTML Preformatted"/>
    <w:basedOn w:val="1"/>
    <w:link w:val="328"/>
    <w:semiHidden/>
    <w:unhideWhenUsed/>
    <w:qFormat/>
    <w:uiPriority w:val="99"/>
    <w:pPr>
      <w:spacing w:before="0" w:after="0" w:line="240" w:lineRule="auto"/>
    </w:pPr>
    <w:rPr>
      <w:rFonts w:ascii="Consolas" w:hAnsi="Consolas"/>
      <w:szCs w:val="20"/>
    </w:rPr>
  </w:style>
  <w:style w:type="character" w:styleId="47">
    <w:name w:val="HTML Sample"/>
    <w:basedOn w:val="11"/>
    <w:semiHidden/>
    <w:unhideWhenUsed/>
    <w:qFormat/>
    <w:uiPriority w:val="99"/>
    <w:rPr>
      <w:rFonts w:ascii="Consolas" w:hAnsi="Consolas"/>
      <w:sz w:val="24"/>
      <w:szCs w:val="24"/>
    </w:rPr>
  </w:style>
  <w:style w:type="character" w:styleId="48">
    <w:name w:val="HTML Typewriter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49">
    <w:name w:val="HTML Variable"/>
    <w:basedOn w:val="11"/>
    <w:semiHidden/>
    <w:unhideWhenUsed/>
    <w:qFormat/>
    <w:uiPriority w:val="99"/>
    <w:rPr>
      <w:i/>
      <w:iCs/>
    </w:rPr>
  </w:style>
  <w:style w:type="character" w:styleId="50">
    <w:name w:val="Hyperlink"/>
    <w:basedOn w:val="11"/>
    <w:semiHidden/>
    <w:unhideWhenUsed/>
    <w:qFormat/>
    <w:uiPriority w:val="99"/>
    <w:rPr>
      <w:color w:val="1B84BB" w:themeColor="accent2" w:themeShade="BF"/>
      <w:u w:val="single"/>
    </w:rPr>
  </w:style>
  <w:style w:type="paragraph" w:styleId="51">
    <w:name w:val="index 1"/>
    <w:basedOn w:val="1"/>
    <w:next w:val="1"/>
    <w:semiHidden/>
    <w:unhideWhenUsed/>
    <w:qFormat/>
    <w:uiPriority w:val="99"/>
    <w:pPr>
      <w:spacing w:before="0" w:after="0" w:line="240" w:lineRule="auto"/>
      <w:ind w:left="220" w:hanging="220"/>
    </w:pPr>
  </w:style>
  <w:style w:type="paragraph" w:styleId="52">
    <w:name w:val="index 2"/>
    <w:basedOn w:val="1"/>
    <w:next w:val="1"/>
    <w:semiHidden/>
    <w:unhideWhenUsed/>
    <w:qFormat/>
    <w:uiPriority w:val="99"/>
    <w:pPr>
      <w:spacing w:before="0" w:after="0" w:line="240" w:lineRule="auto"/>
      <w:ind w:left="440" w:hanging="220"/>
    </w:pPr>
  </w:style>
  <w:style w:type="paragraph" w:styleId="53">
    <w:name w:val="index 3"/>
    <w:basedOn w:val="1"/>
    <w:next w:val="1"/>
    <w:semiHidden/>
    <w:unhideWhenUsed/>
    <w:qFormat/>
    <w:uiPriority w:val="99"/>
    <w:pPr>
      <w:spacing w:before="0" w:after="0" w:line="240" w:lineRule="auto"/>
      <w:ind w:left="660" w:hanging="220"/>
    </w:pPr>
  </w:style>
  <w:style w:type="paragraph" w:styleId="54">
    <w:name w:val="index 4"/>
    <w:basedOn w:val="1"/>
    <w:next w:val="1"/>
    <w:semiHidden/>
    <w:unhideWhenUsed/>
    <w:qFormat/>
    <w:uiPriority w:val="99"/>
    <w:pPr>
      <w:spacing w:before="0" w:after="0" w:line="240" w:lineRule="auto"/>
      <w:ind w:left="880" w:hanging="220"/>
    </w:pPr>
  </w:style>
  <w:style w:type="paragraph" w:styleId="55">
    <w:name w:val="index 5"/>
    <w:basedOn w:val="1"/>
    <w:next w:val="1"/>
    <w:semiHidden/>
    <w:unhideWhenUsed/>
    <w:qFormat/>
    <w:uiPriority w:val="99"/>
    <w:pPr>
      <w:spacing w:before="0" w:after="0" w:line="240" w:lineRule="auto"/>
      <w:ind w:left="1100" w:hanging="220"/>
    </w:pPr>
  </w:style>
  <w:style w:type="paragraph" w:styleId="56">
    <w:name w:val="index 6"/>
    <w:basedOn w:val="1"/>
    <w:next w:val="1"/>
    <w:semiHidden/>
    <w:unhideWhenUsed/>
    <w:uiPriority w:val="99"/>
    <w:pPr>
      <w:spacing w:before="0" w:after="0" w:line="240" w:lineRule="auto"/>
      <w:ind w:left="1320" w:hanging="220"/>
    </w:pPr>
  </w:style>
  <w:style w:type="paragraph" w:styleId="57">
    <w:name w:val="index 7"/>
    <w:basedOn w:val="1"/>
    <w:next w:val="1"/>
    <w:semiHidden/>
    <w:unhideWhenUsed/>
    <w:qFormat/>
    <w:uiPriority w:val="99"/>
    <w:pPr>
      <w:spacing w:before="0" w:after="0" w:line="240" w:lineRule="auto"/>
      <w:ind w:left="1540" w:hanging="220"/>
    </w:pPr>
  </w:style>
  <w:style w:type="paragraph" w:styleId="58">
    <w:name w:val="index 8"/>
    <w:basedOn w:val="1"/>
    <w:next w:val="1"/>
    <w:semiHidden/>
    <w:unhideWhenUsed/>
    <w:qFormat/>
    <w:uiPriority w:val="99"/>
    <w:pPr>
      <w:spacing w:before="0" w:after="0" w:line="240" w:lineRule="auto"/>
      <w:ind w:left="1760" w:hanging="220"/>
    </w:pPr>
  </w:style>
  <w:style w:type="paragraph" w:styleId="59">
    <w:name w:val="index 9"/>
    <w:basedOn w:val="1"/>
    <w:next w:val="1"/>
    <w:semiHidden/>
    <w:unhideWhenUsed/>
    <w:qFormat/>
    <w:uiPriority w:val="99"/>
    <w:pPr>
      <w:spacing w:before="0" w:after="0" w:line="240" w:lineRule="auto"/>
      <w:ind w:left="1980" w:hanging="220"/>
    </w:pPr>
  </w:style>
  <w:style w:type="paragraph" w:styleId="60">
    <w:name w:val="index heading"/>
    <w:basedOn w:val="1"/>
    <w:next w:val="51"/>
    <w:semiHidden/>
    <w:unhideWhenUsed/>
    <w:qFormat/>
    <w:uiPriority w:val="99"/>
  </w:style>
  <w:style w:type="character" w:styleId="61">
    <w:name w:val="line number"/>
    <w:basedOn w:val="11"/>
    <w:semiHidden/>
    <w:unhideWhenUsed/>
    <w:qFormat/>
    <w:uiPriority w:val="99"/>
  </w:style>
  <w:style w:type="paragraph" w:styleId="62">
    <w:name w:val="List"/>
    <w:basedOn w:val="1"/>
    <w:semiHidden/>
    <w:unhideWhenUsed/>
    <w:qFormat/>
    <w:uiPriority w:val="99"/>
    <w:pPr>
      <w:ind w:left="360" w:hanging="360"/>
      <w:contextualSpacing/>
    </w:pPr>
  </w:style>
  <w:style w:type="paragraph" w:styleId="63">
    <w:name w:val="List 2"/>
    <w:basedOn w:val="1"/>
    <w:semiHidden/>
    <w:unhideWhenUsed/>
    <w:qFormat/>
    <w:uiPriority w:val="99"/>
    <w:pPr>
      <w:ind w:left="720" w:hanging="360"/>
      <w:contextualSpacing/>
    </w:pPr>
  </w:style>
  <w:style w:type="paragraph" w:styleId="64">
    <w:name w:val="List 3"/>
    <w:basedOn w:val="1"/>
    <w:semiHidden/>
    <w:unhideWhenUsed/>
    <w:qFormat/>
    <w:uiPriority w:val="99"/>
    <w:pPr>
      <w:ind w:left="1080" w:hanging="360"/>
      <w:contextualSpacing/>
    </w:pPr>
  </w:style>
  <w:style w:type="paragraph" w:styleId="65">
    <w:name w:val="List 4"/>
    <w:basedOn w:val="1"/>
    <w:semiHidden/>
    <w:unhideWhenUsed/>
    <w:qFormat/>
    <w:uiPriority w:val="99"/>
    <w:pPr>
      <w:ind w:left="1440" w:hanging="360"/>
      <w:contextualSpacing/>
    </w:pPr>
  </w:style>
  <w:style w:type="paragraph" w:styleId="66">
    <w:name w:val="List 5"/>
    <w:basedOn w:val="1"/>
    <w:semiHidden/>
    <w:unhideWhenUsed/>
    <w:qFormat/>
    <w:uiPriority w:val="99"/>
    <w:pPr>
      <w:ind w:left="1800" w:hanging="360"/>
      <w:contextualSpacing/>
    </w:pPr>
  </w:style>
  <w:style w:type="paragraph" w:styleId="67">
    <w:name w:val="List Bullet"/>
    <w:basedOn w:val="1"/>
    <w:semiHidden/>
    <w:unhideWhenUsed/>
    <w:qFormat/>
    <w:uiPriority w:val="99"/>
    <w:pPr>
      <w:numPr>
        <w:ilvl w:val="0"/>
        <w:numId w:val="1"/>
      </w:numPr>
      <w:contextualSpacing/>
    </w:pPr>
  </w:style>
  <w:style w:type="paragraph" w:styleId="68">
    <w:name w:val="List Bullet 2"/>
    <w:basedOn w:val="1"/>
    <w:semiHidden/>
    <w:unhideWhenUsed/>
    <w:qFormat/>
    <w:uiPriority w:val="99"/>
    <w:pPr>
      <w:numPr>
        <w:ilvl w:val="0"/>
        <w:numId w:val="2"/>
      </w:numPr>
      <w:contextualSpacing/>
    </w:pPr>
  </w:style>
  <w:style w:type="paragraph" w:styleId="69">
    <w:name w:val="List Bullet 3"/>
    <w:basedOn w:val="1"/>
    <w:semiHidden/>
    <w:unhideWhenUsed/>
    <w:qFormat/>
    <w:uiPriority w:val="99"/>
    <w:pPr>
      <w:numPr>
        <w:ilvl w:val="0"/>
        <w:numId w:val="3"/>
      </w:numPr>
      <w:contextualSpacing/>
    </w:pPr>
  </w:style>
  <w:style w:type="paragraph" w:styleId="70">
    <w:name w:val="List Bullet 4"/>
    <w:basedOn w:val="1"/>
    <w:semiHidden/>
    <w:unhideWhenUsed/>
    <w:qFormat/>
    <w:uiPriority w:val="99"/>
    <w:pPr>
      <w:numPr>
        <w:ilvl w:val="0"/>
        <w:numId w:val="4"/>
      </w:numPr>
      <w:contextualSpacing/>
    </w:pPr>
  </w:style>
  <w:style w:type="paragraph" w:styleId="71">
    <w:name w:val="List Bullet 5"/>
    <w:basedOn w:val="1"/>
    <w:semiHidden/>
    <w:unhideWhenUsed/>
    <w:qFormat/>
    <w:uiPriority w:val="99"/>
    <w:pPr>
      <w:numPr>
        <w:ilvl w:val="0"/>
        <w:numId w:val="5"/>
      </w:numPr>
      <w:contextualSpacing/>
    </w:pPr>
  </w:style>
  <w:style w:type="paragraph" w:styleId="72">
    <w:name w:val="List Continue"/>
    <w:basedOn w:val="1"/>
    <w:semiHidden/>
    <w:unhideWhenUsed/>
    <w:qFormat/>
    <w:uiPriority w:val="99"/>
    <w:pPr>
      <w:ind w:left="360"/>
      <w:contextualSpacing/>
    </w:pPr>
  </w:style>
  <w:style w:type="paragraph" w:styleId="73">
    <w:name w:val="List Continue 2"/>
    <w:basedOn w:val="1"/>
    <w:semiHidden/>
    <w:unhideWhenUsed/>
    <w:qFormat/>
    <w:uiPriority w:val="99"/>
    <w:pPr>
      <w:ind w:left="720"/>
      <w:contextualSpacing/>
    </w:pPr>
  </w:style>
  <w:style w:type="paragraph" w:styleId="74">
    <w:name w:val="List Continue 3"/>
    <w:basedOn w:val="1"/>
    <w:semiHidden/>
    <w:unhideWhenUsed/>
    <w:qFormat/>
    <w:uiPriority w:val="99"/>
    <w:pPr>
      <w:ind w:left="1080"/>
      <w:contextualSpacing/>
    </w:pPr>
  </w:style>
  <w:style w:type="paragraph" w:styleId="75">
    <w:name w:val="List Continue 4"/>
    <w:basedOn w:val="1"/>
    <w:semiHidden/>
    <w:unhideWhenUsed/>
    <w:qFormat/>
    <w:uiPriority w:val="99"/>
    <w:pPr>
      <w:ind w:left="1440"/>
      <w:contextualSpacing/>
    </w:pPr>
  </w:style>
  <w:style w:type="paragraph" w:styleId="76">
    <w:name w:val="List Continue 5"/>
    <w:basedOn w:val="1"/>
    <w:semiHidden/>
    <w:unhideWhenUsed/>
    <w:qFormat/>
    <w:uiPriority w:val="99"/>
    <w:pPr>
      <w:ind w:left="1800"/>
      <w:contextualSpacing/>
    </w:pPr>
  </w:style>
  <w:style w:type="paragraph" w:styleId="77">
    <w:name w:val="List Number"/>
    <w:basedOn w:val="1"/>
    <w:semiHidden/>
    <w:unhideWhenUsed/>
    <w:qFormat/>
    <w:uiPriority w:val="99"/>
    <w:pPr>
      <w:numPr>
        <w:ilvl w:val="0"/>
        <w:numId w:val="6"/>
      </w:numPr>
      <w:contextualSpacing/>
    </w:pPr>
  </w:style>
  <w:style w:type="paragraph" w:styleId="78">
    <w:name w:val="List Number 2"/>
    <w:basedOn w:val="1"/>
    <w:semiHidden/>
    <w:unhideWhenUsed/>
    <w:qFormat/>
    <w:uiPriority w:val="99"/>
    <w:pPr>
      <w:numPr>
        <w:ilvl w:val="0"/>
        <w:numId w:val="7"/>
      </w:numPr>
      <w:contextualSpacing/>
    </w:pPr>
  </w:style>
  <w:style w:type="paragraph" w:styleId="79">
    <w:name w:val="List Number 3"/>
    <w:basedOn w:val="1"/>
    <w:semiHidden/>
    <w:unhideWhenUsed/>
    <w:qFormat/>
    <w:uiPriority w:val="99"/>
    <w:pPr>
      <w:numPr>
        <w:ilvl w:val="0"/>
        <w:numId w:val="8"/>
      </w:numPr>
      <w:contextualSpacing/>
    </w:pPr>
  </w:style>
  <w:style w:type="paragraph" w:styleId="80">
    <w:name w:val="List Number 4"/>
    <w:basedOn w:val="1"/>
    <w:semiHidden/>
    <w:unhideWhenUsed/>
    <w:qFormat/>
    <w:uiPriority w:val="99"/>
    <w:pPr>
      <w:numPr>
        <w:ilvl w:val="0"/>
        <w:numId w:val="9"/>
      </w:numPr>
      <w:contextualSpacing/>
    </w:pPr>
  </w:style>
  <w:style w:type="paragraph" w:styleId="81">
    <w:name w:val="List Number 5"/>
    <w:basedOn w:val="1"/>
    <w:semiHidden/>
    <w:unhideWhenUsed/>
    <w:qFormat/>
    <w:uiPriority w:val="99"/>
    <w:pPr>
      <w:numPr>
        <w:ilvl w:val="0"/>
        <w:numId w:val="10"/>
      </w:numPr>
      <w:contextualSpacing/>
    </w:pPr>
  </w:style>
  <w:style w:type="paragraph" w:styleId="82">
    <w:name w:val="macro"/>
    <w:link w:val="383"/>
    <w:semiHidden/>
    <w:unhideWhenUsed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288" w:lineRule="auto"/>
    </w:pPr>
    <w:rPr>
      <w:rFonts w:ascii="Consolas" w:hAnsi="Consolas" w:eastAsiaTheme="majorEastAsia" w:cstheme="majorBidi"/>
      <w:b/>
      <w:bCs/>
      <w:color w:val="322D27" w:themeColor="text2"/>
      <w:sz w:val="22"/>
      <w:lang w:val="en-US" w:eastAsia="ja-JP" w:bidi="ar-SA"/>
      <w14:textFill>
        <w14:solidFill>
          <w14:schemeClr w14:val="tx2"/>
        </w14:solidFill>
      </w14:textFill>
    </w:rPr>
  </w:style>
  <w:style w:type="paragraph" w:styleId="83">
    <w:name w:val="Message Header"/>
    <w:basedOn w:val="1"/>
    <w:link w:val="384"/>
    <w:semiHidden/>
    <w:unhideWhenUsed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paragraph" w:styleId="84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5">
    <w:name w:val="Normal Indent"/>
    <w:basedOn w:val="1"/>
    <w:semiHidden/>
    <w:unhideWhenUsed/>
    <w:qFormat/>
    <w:uiPriority w:val="99"/>
    <w:pPr>
      <w:ind w:left="720"/>
    </w:pPr>
  </w:style>
  <w:style w:type="paragraph" w:styleId="86">
    <w:name w:val="Note Heading"/>
    <w:basedOn w:val="1"/>
    <w:next w:val="1"/>
    <w:link w:val="386"/>
    <w:semiHidden/>
    <w:unhideWhenUsed/>
    <w:qFormat/>
    <w:uiPriority w:val="99"/>
    <w:pPr>
      <w:spacing w:before="0" w:after="0" w:line="240" w:lineRule="auto"/>
    </w:pPr>
  </w:style>
  <w:style w:type="character" w:styleId="87">
    <w:name w:val="page number"/>
    <w:basedOn w:val="11"/>
    <w:semiHidden/>
    <w:unhideWhenUsed/>
    <w:qFormat/>
    <w:uiPriority w:val="99"/>
  </w:style>
  <w:style w:type="paragraph" w:styleId="88">
    <w:name w:val="Plain Text"/>
    <w:basedOn w:val="1"/>
    <w:link w:val="393"/>
    <w:semiHidden/>
    <w:unhideWhenUsed/>
    <w:qFormat/>
    <w:uiPriority w:val="99"/>
    <w:pPr>
      <w:spacing w:before="0" w:after="0" w:line="240" w:lineRule="auto"/>
    </w:pPr>
    <w:rPr>
      <w:rFonts w:ascii="Consolas" w:hAnsi="Consolas"/>
      <w:szCs w:val="21"/>
    </w:rPr>
  </w:style>
  <w:style w:type="paragraph" w:styleId="89">
    <w:name w:val="Salutation"/>
    <w:basedOn w:val="1"/>
    <w:next w:val="1"/>
    <w:link w:val="396"/>
    <w:semiHidden/>
    <w:unhideWhenUsed/>
    <w:qFormat/>
    <w:uiPriority w:val="99"/>
  </w:style>
  <w:style w:type="paragraph" w:styleId="90">
    <w:name w:val="Signature"/>
    <w:basedOn w:val="1"/>
    <w:link w:val="397"/>
    <w:semiHidden/>
    <w:unhideWhenUsed/>
    <w:qFormat/>
    <w:uiPriority w:val="99"/>
    <w:pPr>
      <w:spacing w:before="0" w:after="0" w:line="240" w:lineRule="auto"/>
      <w:ind w:left="4320"/>
    </w:pPr>
  </w:style>
  <w:style w:type="character" w:styleId="91">
    <w:name w:val="Strong"/>
    <w:basedOn w:val="11"/>
    <w:unhideWhenUsed/>
    <w:qFormat/>
    <w:uiPriority w:val="3"/>
    <w:rPr>
      <w:color w:val="1B84BB" w:themeColor="accent2" w:themeShade="BF"/>
    </w:rPr>
  </w:style>
  <w:style w:type="paragraph" w:styleId="92">
    <w:name w:val="Subtitle"/>
    <w:basedOn w:val="1"/>
    <w:next w:val="1"/>
    <w:link w:val="398"/>
    <w:semiHidden/>
    <w:unhideWhenUsed/>
    <w:qFormat/>
    <w:uiPriority w:val="11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93">
    <w:name w:val="Table 3D effects 1"/>
    <w:basedOn w:val="12"/>
    <w:semiHidden/>
    <w:unhideWhenUsed/>
    <w:qFormat/>
    <w:uiPriority w:val="9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4">
    <w:name w:val="Table 3D effects 2"/>
    <w:basedOn w:val="12"/>
    <w:semiHidden/>
    <w:unhideWhenUsed/>
    <w:qFormat/>
    <w:uiPriority w:val="9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5">
    <w:name w:val="Table 3D effects 3"/>
    <w:basedOn w:val="12"/>
    <w:semiHidden/>
    <w:unhideWhenUsed/>
    <w:qFormat/>
    <w:uiPriority w:val="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1"/>
    <w:basedOn w:val="1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2"/>
    <w:basedOn w:val="1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3"/>
    <w:basedOn w:val="12"/>
    <w:semiHidden/>
    <w:unhideWhenUsed/>
    <w:qFormat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4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olorful 1"/>
    <w:basedOn w:val="12"/>
    <w:semiHidden/>
    <w:unhideWhenUsed/>
    <w:qFormat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2"/>
    <w:basedOn w:val="12"/>
    <w:semiHidden/>
    <w:unhideWhenUsed/>
    <w:qFormat/>
    <w:uiPriority w:val="9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3"/>
    <w:basedOn w:val="12"/>
    <w:semiHidden/>
    <w:unhideWhenUsed/>
    <w:qFormat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3">
    <w:name w:val="Table Columns 1"/>
    <w:basedOn w:val="1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Columns 2"/>
    <w:basedOn w:val="12"/>
    <w:semiHidden/>
    <w:unhideWhenUsed/>
    <w:qFormat/>
    <w:uiPriority w:val="9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3"/>
    <w:basedOn w:val="12"/>
    <w:semiHidden/>
    <w:unhideWhenUsed/>
    <w:qFormat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4"/>
    <w:basedOn w:val="12"/>
    <w:semiHidden/>
    <w:unhideWhenUsed/>
    <w:qFormat/>
    <w:uiPriority w:val="99"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7">
    <w:name w:val="Table Columns 5"/>
    <w:basedOn w:val="12"/>
    <w:semiHidden/>
    <w:unhideWhenUsed/>
    <w:qFormat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8">
    <w:name w:val="Table Contemporary"/>
    <w:basedOn w:val="12"/>
    <w:semiHidden/>
    <w:unhideWhenUsed/>
    <w:qFormat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09">
    <w:name w:val="Table Elegant"/>
    <w:basedOn w:val="12"/>
    <w:semiHidden/>
    <w:unhideWhenUsed/>
    <w:qFormat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0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Grid 1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2">
    <w:name w:val="Table Grid 2"/>
    <w:basedOn w:val="12"/>
    <w:semiHidden/>
    <w:unhideWhenUsed/>
    <w:qFormat/>
    <w:uiPriority w:val="9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3">
    <w:name w:val="Table Grid 3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4">
    <w:name w:val="Table Grid 4"/>
    <w:basedOn w:val="12"/>
    <w:semiHidden/>
    <w:unhideWhenUsed/>
    <w:qFormat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5">
    <w:name w:val="Table Grid 5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6">
    <w:name w:val="Table Grid 6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7"/>
    <w:basedOn w:val="1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8"/>
    <w:basedOn w:val="12"/>
    <w:semiHidden/>
    <w:unhideWhenUsed/>
    <w:qFormat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9">
    <w:name w:val="Table List 1"/>
    <w:basedOn w:val="12"/>
    <w:semiHidden/>
    <w:unhideWhenUsed/>
    <w:qFormat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2"/>
    <w:basedOn w:val="12"/>
    <w:semiHidden/>
    <w:unhideWhenUsed/>
    <w:qFormat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3"/>
    <w:basedOn w:val="1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4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3">
    <w:name w:val="Table List 5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4">
    <w:name w:val="Table List 6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5">
    <w:name w:val="Table List 7"/>
    <w:basedOn w:val="12"/>
    <w:semiHidden/>
    <w:unhideWhenUsed/>
    <w:qFormat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6">
    <w:name w:val="Table List 8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7">
    <w:name w:val="table of authorities"/>
    <w:basedOn w:val="1"/>
    <w:next w:val="1"/>
    <w:semiHidden/>
    <w:unhideWhenUsed/>
    <w:qFormat/>
    <w:uiPriority w:val="99"/>
    <w:pPr>
      <w:spacing w:after="0"/>
      <w:ind w:left="220" w:hanging="220"/>
    </w:pPr>
  </w:style>
  <w:style w:type="paragraph" w:styleId="128">
    <w:name w:val="table of figures"/>
    <w:basedOn w:val="1"/>
    <w:next w:val="1"/>
    <w:semiHidden/>
    <w:unhideWhenUsed/>
    <w:qFormat/>
    <w:uiPriority w:val="99"/>
    <w:pPr>
      <w:spacing w:after="0"/>
    </w:pPr>
  </w:style>
  <w:style w:type="table" w:styleId="129">
    <w:name w:val="Table Professional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0">
    <w:name w:val="Table Simple 1"/>
    <w:basedOn w:val="12"/>
    <w:semiHidden/>
    <w:unhideWhenUsed/>
    <w:qFormat/>
    <w:uiPriority w:val="9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1">
    <w:name w:val="Table Simple 2"/>
    <w:basedOn w:val="12"/>
    <w:semiHidden/>
    <w:unhideWhenUsed/>
    <w:qFormat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2">
    <w:name w:val="Table Simple 3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Table Subtle 1"/>
    <w:basedOn w:val="12"/>
    <w:semiHidden/>
    <w:unhideWhenUsed/>
    <w:qFormat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4">
    <w:name w:val="Table Subtle 2"/>
    <w:basedOn w:val="12"/>
    <w:semiHidden/>
    <w:unhideWhenUsed/>
    <w:qFormat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Theme"/>
    <w:basedOn w:val="12"/>
    <w:semiHidden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6">
    <w:name w:val="Table Web 1"/>
    <w:basedOn w:val="12"/>
    <w:semiHidden/>
    <w:unhideWhenUsed/>
    <w:qFormat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7">
    <w:name w:val="Table Web 2"/>
    <w:basedOn w:val="12"/>
    <w:semiHidden/>
    <w:unhideWhenUsed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3"/>
    <w:basedOn w:val="12"/>
    <w:semiHidden/>
    <w:unhideWhenUsed/>
    <w:qFormat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39">
    <w:name w:val="Title"/>
    <w:basedOn w:val="1"/>
    <w:link w:val="249"/>
    <w:qFormat/>
    <w:uiPriority w:val="1"/>
    <w:pPr>
      <w:spacing w:before="0" w:after="440" w:line="240" w:lineRule="auto"/>
      <w:contextualSpacing/>
    </w:pPr>
    <w:rPr>
      <w:color w:val="6E8092" w:themeColor="accent3" w:themeShade="BF"/>
      <w:kern w:val="28"/>
      <w:sz w:val="52"/>
      <w:szCs w:val="52"/>
    </w:rPr>
  </w:style>
  <w:style w:type="paragraph" w:styleId="140">
    <w:name w:val="toa heading"/>
    <w:basedOn w:val="1"/>
    <w:next w:val="1"/>
    <w:semiHidden/>
    <w:unhideWhenUsed/>
    <w:qFormat/>
    <w:uiPriority w:val="99"/>
    <w:rPr>
      <w:sz w:val="24"/>
      <w:szCs w:val="24"/>
    </w:rPr>
  </w:style>
  <w:style w:type="paragraph" w:styleId="141">
    <w:name w:val="toc 1"/>
    <w:basedOn w:val="1"/>
    <w:next w:val="1"/>
    <w:semiHidden/>
    <w:unhideWhenUsed/>
    <w:qFormat/>
    <w:uiPriority w:val="39"/>
    <w:pPr>
      <w:spacing w:after="100"/>
    </w:pPr>
  </w:style>
  <w:style w:type="paragraph" w:styleId="142">
    <w:name w:val="toc 2"/>
    <w:basedOn w:val="1"/>
    <w:next w:val="1"/>
    <w:semiHidden/>
    <w:unhideWhenUsed/>
    <w:qFormat/>
    <w:uiPriority w:val="39"/>
    <w:pPr>
      <w:spacing w:after="100"/>
      <w:ind w:left="220"/>
    </w:pPr>
  </w:style>
  <w:style w:type="paragraph" w:styleId="143">
    <w:name w:val="toc 3"/>
    <w:basedOn w:val="1"/>
    <w:next w:val="1"/>
    <w:semiHidden/>
    <w:unhideWhenUsed/>
    <w:qFormat/>
    <w:uiPriority w:val="39"/>
    <w:pPr>
      <w:spacing w:after="100"/>
      <w:ind w:left="440"/>
    </w:pPr>
  </w:style>
  <w:style w:type="paragraph" w:styleId="144">
    <w:name w:val="toc 4"/>
    <w:basedOn w:val="1"/>
    <w:next w:val="1"/>
    <w:semiHidden/>
    <w:unhideWhenUsed/>
    <w:qFormat/>
    <w:uiPriority w:val="39"/>
    <w:pPr>
      <w:spacing w:after="100"/>
      <w:ind w:left="660"/>
    </w:pPr>
  </w:style>
  <w:style w:type="paragraph" w:styleId="145">
    <w:name w:val="toc 5"/>
    <w:basedOn w:val="1"/>
    <w:next w:val="1"/>
    <w:semiHidden/>
    <w:unhideWhenUsed/>
    <w:qFormat/>
    <w:uiPriority w:val="39"/>
    <w:pPr>
      <w:spacing w:after="100"/>
      <w:ind w:left="880"/>
    </w:pPr>
  </w:style>
  <w:style w:type="paragraph" w:styleId="146">
    <w:name w:val="toc 6"/>
    <w:basedOn w:val="1"/>
    <w:next w:val="1"/>
    <w:semiHidden/>
    <w:unhideWhenUsed/>
    <w:qFormat/>
    <w:uiPriority w:val="39"/>
    <w:pPr>
      <w:spacing w:after="100"/>
      <w:ind w:left="1100"/>
    </w:pPr>
  </w:style>
  <w:style w:type="paragraph" w:styleId="147">
    <w:name w:val="toc 7"/>
    <w:basedOn w:val="1"/>
    <w:next w:val="1"/>
    <w:semiHidden/>
    <w:unhideWhenUsed/>
    <w:qFormat/>
    <w:uiPriority w:val="39"/>
    <w:pPr>
      <w:spacing w:after="100"/>
      <w:ind w:left="1320"/>
    </w:pPr>
  </w:style>
  <w:style w:type="paragraph" w:styleId="148">
    <w:name w:val="toc 8"/>
    <w:basedOn w:val="1"/>
    <w:next w:val="1"/>
    <w:semiHidden/>
    <w:unhideWhenUsed/>
    <w:qFormat/>
    <w:uiPriority w:val="39"/>
    <w:pPr>
      <w:spacing w:after="100"/>
      <w:ind w:left="1540"/>
    </w:pPr>
  </w:style>
  <w:style w:type="paragraph" w:styleId="149">
    <w:name w:val="toc 9"/>
    <w:basedOn w:val="1"/>
    <w:next w:val="1"/>
    <w:semiHidden/>
    <w:unhideWhenUsed/>
    <w:qFormat/>
    <w:uiPriority w:val="39"/>
    <w:pPr>
      <w:spacing w:after="100"/>
      <w:ind w:left="1760"/>
    </w:pPr>
  </w:style>
  <w:style w:type="table" w:styleId="150">
    <w:name w:val="Light Shading"/>
    <w:basedOn w:val="12"/>
    <w:semiHidden/>
    <w:unhideWhenUsed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1">
    <w:name w:val="Light Shading Accent 1"/>
    <w:basedOn w:val="12"/>
    <w:semiHidden/>
    <w:unhideWhenUsed/>
    <w:qFormat/>
    <w:uiPriority w:val="60"/>
    <w:rPr>
      <w:color w:val="00499F" w:themeColor="accent1" w:themeShade="BF"/>
    </w:rPr>
    <w:tblPr>
      <w:tblBorders>
        <w:top w:val="single" w:color="0061D4" w:themeColor="accent1" w:sz="8" w:space="0"/>
        <w:bottom w:val="single" w:color="0061D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61D4" w:themeColor="accent1" w:sz="8" w:space="0"/>
          <w:left w:val="nil"/>
          <w:bottom w:val="single" w:color="0061D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61D4" w:themeColor="accent1" w:sz="8" w:space="0"/>
          <w:left w:val="nil"/>
          <w:bottom w:val="single" w:color="0061D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7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7FF" w:themeFill="accent1" w:themeFillTint="3F"/>
      </w:tcPr>
    </w:tblStylePr>
  </w:style>
  <w:style w:type="table" w:styleId="152">
    <w:name w:val="Light Shading Accent 2"/>
    <w:basedOn w:val="12"/>
    <w:semiHidden/>
    <w:unhideWhenUsed/>
    <w:qFormat/>
    <w:uiPriority w:val="60"/>
    <w:rPr>
      <w:color w:val="1B84BB" w:themeColor="accent2" w:themeShade="BF"/>
    </w:rPr>
    <w:tblPr>
      <w:tblBorders>
        <w:top w:val="single" w:color="3AA9E3" w:themeColor="accent2" w:sz="8" w:space="0"/>
        <w:bottom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2" w:sz="8" w:space="0"/>
          <w:left w:val="nil"/>
          <w:bottom w:val="single" w:color="3AA9E3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2" w:sz="8" w:space="0"/>
          <w:left w:val="nil"/>
          <w:bottom w:val="single" w:color="3AA9E3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153">
    <w:name w:val="Light Shading Accent 3"/>
    <w:basedOn w:val="12"/>
    <w:semiHidden/>
    <w:unhideWhenUsed/>
    <w:qFormat/>
    <w:uiPriority w:val="60"/>
    <w:rPr>
      <w:color w:val="6E8092" w:themeColor="accent3" w:themeShade="BF"/>
    </w:rPr>
    <w:tblPr>
      <w:tblBorders>
        <w:top w:val="single" w:color="9EAAB6" w:themeColor="accent3" w:sz="8" w:space="0"/>
        <w:bottom w:val="single" w:color="9EAAB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3" w:sz="8" w:space="0"/>
          <w:left w:val="nil"/>
          <w:bottom w:val="single" w:color="9EAAB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3" w:sz="8" w:space="0"/>
          <w:left w:val="nil"/>
          <w:bottom w:val="single" w:color="9EAAB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C" w:themeFill="accent3" w:themeFillTint="3F"/>
      </w:tcPr>
    </w:tblStylePr>
  </w:style>
  <w:style w:type="table" w:styleId="154">
    <w:name w:val="Light Shading Accent 4"/>
    <w:basedOn w:val="12"/>
    <w:semiHidden/>
    <w:unhideWhenUsed/>
    <w:qFormat/>
    <w:uiPriority w:val="60"/>
    <w:rPr>
      <w:color w:val="68003C" w:themeColor="accent4" w:themeShade="BF"/>
    </w:rPr>
    <w:tblPr>
      <w:tblBorders>
        <w:top w:val="single" w:color="8A0050" w:themeColor="accent4" w:sz="8" w:space="0"/>
        <w:bottom w:val="single" w:color="8A005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0050" w:themeColor="accent4" w:sz="8" w:space="0"/>
          <w:left w:val="nil"/>
          <w:bottom w:val="single" w:color="8A005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0050" w:themeColor="accent4" w:sz="8" w:space="0"/>
          <w:left w:val="nil"/>
          <w:bottom w:val="single" w:color="8A005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155">
    <w:name w:val="Light Shading Accent 5"/>
    <w:basedOn w:val="12"/>
    <w:semiHidden/>
    <w:unhideWhenUsed/>
    <w:qFormat/>
    <w:uiPriority w:val="60"/>
    <w:rPr>
      <w:color w:val="431792" w:themeColor="accent5" w:themeShade="BF"/>
    </w:rPr>
    <w:tblPr>
      <w:tblBorders>
        <w:top w:val="single" w:color="591FC3" w:themeColor="accent5" w:sz="8" w:space="0"/>
        <w:bottom w:val="single" w:color="591FC3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91FC3" w:themeColor="accent5" w:sz="8" w:space="0"/>
          <w:left w:val="nil"/>
          <w:bottom w:val="single" w:color="591FC3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91FC3" w:themeColor="accent5" w:sz="8" w:space="0"/>
          <w:left w:val="nil"/>
          <w:bottom w:val="single" w:color="591FC3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156">
    <w:name w:val="Light Shading Accent 6"/>
    <w:basedOn w:val="12"/>
    <w:semiHidden/>
    <w:unhideWhenUsed/>
    <w:qFormat/>
    <w:uiPriority w:val="60"/>
    <w:rPr>
      <w:color w:val="673574" w:themeColor="accent6" w:themeShade="BF"/>
    </w:rPr>
    <w:tblPr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</w:style>
  <w:style w:type="table" w:styleId="157">
    <w:name w:val="Light List"/>
    <w:basedOn w:val="12"/>
    <w:semiHidden/>
    <w:unhideWhenUsed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8">
    <w:name w:val="Light List Accent 1"/>
    <w:basedOn w:val="12"/>
    <w:semiHidden/>
    <w:unhideWhenUsed/>
    <w:qFormat/>
    <w:uiPriority w:val="61"/>
    <w:tblPr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61D4" w:themeColor="accent1" w:sz="6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  <w:tblStylePr w:type="band1Horz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</w:style>
  <w:style w:type="table" w:styleId="159">
    <w:name w:val="Light List Accent 2"/>
    <w:basedOn w:val="12"/>
    <w:semiHidden/>
    <w:unhideWhenUsed/>
    <w:qFormat/>
    <w:uiPriority w:val="61"/>
    <w:tblPr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A9E3" w:themeColor="accent2" w:sz="6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band1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</w:style>
  <w:style w:type="table" w:styleId="160">
    <w:name w:val="Light List Accent 3"/>
    <w:basedOn w:val="12"/>
    <w:semiHidden/>
    <w:unhideWhenUsed/>
    <w:qFormat/>
    <w:uiPriority w:val="61"/>
    <w:tblPr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AAB6" w:themeColor="accent3" w:sz="6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  <w:tblStylePr w:type="band1Horz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</w:style>
  <w:style w:type="table" w:styleId="161">
    <w:name w:val="Light List Accent 4"/>
    <w:basedOn w:val="12"/>
    <w:semiHidden/>
    <w:unhideWhenUsed/>
    <w:qFormat/>
    <w:uiPriority w:val="61"/>
    <w:tblPr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0050" w:themeColor="accent4" w:sz="6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  <w:tblStylePr w:type="band1Horz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</w:style>
  <w:style w:type="table" w:styleId="162">
    <w:name w:val="Light List Accent 5"/>
    <w:basedOn w:val="12"/>
    <w:semiHidden/>
    <w:unhideWhenUsed/>
    <w:qFormat/>
    <w:uiPriority w:val="61"/>
    <w:tblPr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91FC3" w:themeColor="accent5" w:sz="6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  <w:tblStylePr w:type="band1Horz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</w:style>
  <w:style w:type="table" w:styleId="163">
    <w:name w:val="Light List Accent 6"/>
    <w:basedOn w:val="12"/>
    <w:semiHidden/>
    <w:unhideWhenUsed/>
    <w:qFormat/>
    <w:uiPriority w:val="61"/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164">
    <w:name w:val="Light Grid"/>
    <w:basedOn w:val="12"/>
    <w:semiHidden/>
    <w:unhideWhenUsed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5">
    <w:name w:val="Light Grid Accent 1"/>
    <w:basedOn w:val="12"/>
    <w:semiHidden/>
    <w:unhideWhenUsed/>
    <w:qFormat/>
    <w:uiPriority w:val="62"/>
    <w:tblPr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  <w:insideH w:val="single" w:color="0061D4" w:themeColor="accent1" w:sz="8" w:space="0"/>
        <w:insideV w:val="single" w:color="0061D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18" w:space="0"/>
          <w:right w:val="single" w:color="0061D4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61D4" w:themeColor="accent1" w:sz="6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  <w:tblStylePr w:type="band1Vert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  <w:shd w:val="clear" w:color="auto" w:fill="B5D7FF" w:themeFill="accent1" w:themeFillTint="3F"/>
      </w:tcPr>
    </w:tblStylePr>
    <w:tblStylePr w:type="band1Horz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  <w:insideV w:val="single" w:sz="8" w:space="0"/>
        </w:tcBorders>
        <w:shd w:val="clear" w:color="auto" w:fill="B5D7FF" w:themeFill="accent1" w:themeFillTint="3F"/>
      </w:tcPr>
    </w:tblStylePr>
    <w:tblStylePr w:type="band2Horz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  <w:insideV w:val="single" w:sz="8" w:space="0"/>
        </w:tcBorders>
      </w:tcPr>
    </w:tblStylePr>
  </w:style>
  <w:style w:type="table" w:styleId="166">
    <w:name w:val="Light Grid Accent 2"/>
    <w:basedOn w:val="12"/>
    <w:semiHidden/>
    <w:unhideWhenUsed/>
    <w:qFormat/>
    <w:uiPriority w:val="62"/>
    <w:tblPr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  <w:insideH w:val="single" w:color="3AA9E3" w:themeColor="accent2" w:sz="8" w:space="0"/>
        <w:insideV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18" w:space="0"/>
          <w:right w:val="single" w:color="3AA9E3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AA9E3" w:themeColor="accent2" w:sz="6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band1Vert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V w:val="single" w:sz="8" w:space="0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V w:val="single" w:sz="8" w:space="0"/>
        </w:tcBorders>
      </w:tcPr>
    </w:tblStylePr>
  </w:style>
  <w:style w:type="table" w:styleId="167">
    <w:name w:val="Light Grid Accent 3"/>
    <w:basedOn w:val="12"/>
    <w:semiHidden/>
    <w:unhideWhenUsed/>
    <w:qFormat/>
    <w:uiPriority w:val="62"/>
    <w:tblPr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  <w:insideH w:val="single" w:color="9EAAB6" w:themeColor="accent3" w:sz="8" w:space="0"/>
        <w:insideV w:val="single" w:color="9EAAB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18" w:space="0"/>
          <w:right w:val="single" w:color="9EAAB6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AAB6" w:themeColor="accent3" w:sz="6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  <w:tblStylePr w:type="band1Vert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  <w:shd w:val="clear" w:color="auto" w:fill="E7E9EC" w:themeFill="accent3" w:themeFillTint="3F"/>
      </w:tcPr>
    </w:tblStylePr>
    <w:tblStylePr w:type="band1Horz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  <w:insideV w:val="single" w:sz="8" w:space="0"/>
        </w:tcBorders>
        <w:shd w:val="clear" w:color="auto" w:fill="E7E9EC" w:themeFill="accent3" w:themeFillTint="3F"/>
      </w:tcPr>
    </w:tblStylePr>
    <w:tblStylePr w:type="band2Horz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  <w:insideV w:val="single" w:sz="8" w:space="0"/>
        </w:tcBorders>
      </w:tcPr>
    </w:tblStylePr>
  </w:style>
  <w:style w:type="table" w:styleId="168">
    <w:name w:val="Light Grid Accent 4"/>
    <w:basedOn w:val="12"/>
    <w:semiHidden/>
    <w:unhideWhenUsed/>
    <w:qFormat/>
    <w:uiPriority w:val="62"/>
    <w:tblPr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  <w:insideH w:val="single" w:color="8A0050" w:themeColor="accent4" w:sz="8" w:space="0"/>
        <w:insideV w:val="single" w:color="8A005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18" w:space="0"/>
          <w:right w:val="single" w:color="8A0050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0050" w:themeColor="accent4" w:sz="6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  <w:tblStylePr w:type="band1Vert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  <w:insideV w:val="single" w:sz="8" w:space="0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  <w:insideV w:val="single" w:sz="8" w:space="0"/>
        </w:tcBorders>
      </w:tcPr>
    </w:tblStylePr>
  </w:style>
  <w:style w:type="table" w:styleId="169">
    <w:name w:val="Light Grid Accent 5"/>
    <w:basedOn w:val="12"/>
    <w:semiHidden/>
    <w:unhideWhenUsed/>
    <w:qFormat/>
    <w:uiPriority w:val="62"/>
    <w:tblPr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  <w:insideH w:val="single" w:color="591FC3" w:themeColor="accent5" w:sz="8" w:space="0"/>
        <w:insideV w:val="single" w:color="591FC3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18" w:space="0"/>
          <w:right w:val="single" w:color="591FC3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91FC3" w:themeColor="accent5" w:sz="6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  <w:tblStylePr w:type="band1Vert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  <w:insideV w:val="single" w:sz="8" w:space="0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  <w:insideV w:val="single" w:sz="8" w:space="0"/>
        </w:tcBorders>
      </w:tcPr>
    </w:tblStylePr>
  </w:style>
  <w:style w:type="table" w:styleId="170">
    <w:name w:val="Light Grid Accent 6"/>
    <w:basedOn w:val="12"/>
    <w:semiHidden/>
    <w:unhideWhenUsed/>
    <w:qFormat/>
    <w:uiPriority w:val="62"/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8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sz="8" w:space="0"/>
        </w:tcBorders>
        <w:shd w:val="clear" w:color="auto" w:fill="E3CEE8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sz="8" w:space="0"/>
        </w:tcBorders>
      </w:tcPr>
    </w:tblStylePr>
  </w:style>
  <w:style w:type="table" w:styleId="171">
    <w:name w:val="Medium Shading 1"/>
    <w:basedOn w:val="12"/>
    <w:semiHidden/>
    <w:unhideWhenUsed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2">
    <w:name w:val="Medium Shading 1 Accent 1"/>
    <w:basedOn w:val="12"/>
    <w:semiHidden/>
    <w:unhideWhenUsed/>
    <w:qFormat/>
    <w:uiPriority w:val="63"/>
    <w:tblPr>
      <w:tblBorders>
        <w:top w:val="single" w:color="1F85FF" w:themeColor="accent1" w:themeTint="BF" w:sz="8" w:space="0"/>
        <w:left w:val="single" w:color="1F85FF" w:themeColor="accent1" w:themeTint="BF" w:sz="8" w:space="0"/>
        <w:bottom w:val="single" w:color="1F85FF" w:themeColor="accent1" w:themeTint="BF" w:sz="8" w:space="0"/>
        <w:right w:val="single" w:color="1F85FF" w:themeColor="accent1" w:themeTint="BF" w:sz="8" w:space="0"/>
        <w:insideH w:val="single" w:color="1F85F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1F85FF" w:themeColor="accent1" w:themeTint="BF" w:sz="8" w:space="0"/>
          <w:left w:val="single" w:color="1F85FF" w:themeColor="accent1" w:themeTint="BF" w:sz="8" w:space="0"/>
          <w:bottom w:val="single" w:color="1F85FF" w:themeColor="accent1" w:themeTint="BF" w:sz="8" w:space="0"/>
          <w:right w:val="single" w:color="1F85FF" w:themeColor="accent1" w:themeTint="BF" w:sz="8" w:space="0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F85FF" w:themeColor="accent1" w:themeTint="BF" w:sz="6" w:space="0"/>
          <w:left w:val="single" w:color="1F85FF" w:themeColor="accent1" w:themeTint="BF" w:sz="8" w:space="0"/>
          <w:bottom w:val="single" w:color="1F85FF" w:themeColor="accent1" w:themeTint="BF" w:sz="8" w:space="0"/>
          <w:right w:val="single" w:color="1F85FF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7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7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2"/>
    <w:basedOn w:val="12"/>
    <w:semiHidden/>
    <w:unhideWhenUsed/>
    <w:qFormat/>
    <w:uiPriority w:val="63"/>
    <w:tblPr>
      <w:tblBorders>
        <w:top w:val="single" w:color="6BBEEA" w:themeColor="accent2" w:themeTint="BF" w:sz="8" w:space="0"/>
        <w:left w:val="single" w:color="6BBEEA" w:themeColor="accent2" w:themeTint="BF" w:sz="8" w:space="0"/>
        <w:bottom w:val="single" w:color="6BBEEA" w:themeColor="accent2" w:themeTint="BF" w:sz="8" w:space="0"/>
        <w:right w:val="single" w:color="6BBEEA" w:themeColor="accent2" w:themeTint="BF" w:sz="8" w:space="0"/>
        <w:insideH w:val="single" w:color="6BBEEA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6BBEEA" w:themeColor="accent2" w:themeTint="BF" w:sz="8" w:space="0"/>
          <w:left w:val="single" w:color="6BBEEA" w:themeColor="accent2" w:themeTint="BF" w:sz="8" w:space="0"/>
          <w:bottom w:val="single" w:color="6BBEEA" w:themeColor="accent2" w:themeTint="BF" w:sz="8" w:space="0"/>
          <w:right w:val="single" w:color="6BBEEA" w:themeColor="accent2" w:themeTint="BF" w:sz="8" w:space="0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BBEEA" w:themeColor="accent2" w:themeTint="BF" w:sz="6" w:space="0"/>
          <w:left w:val="single" w:color="6BBEEA" w:themeColor="accent2" w:themeTint="BF" w:sz="8" w:space="0"/>
          <w:bottom w:val="single" w:color="6BBEEA" w:themeColor="accent2" w:themeTint="BF" w:sz="8" w:space="0"/>
          <w:right w:val="single" w:color="6BBEEA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3"/>
    <w:basedOn w:val="12"/>
    <w:semiHidden/>
    <w:unhideWhenUsed/>
    <w:qFormat/>
    <w:uiPriority w:val="63"/>
    <w:tblPr>
      <w:tblBorders>
        <w:top w:val="single" w:color="B6BFC8" w:themeColor="accent3" w:themeTint="BF" w:sz="8" w:space="0"/>
        <w:left w:val="single" w:color="B6BFC8" w:themeColor="accent3" w:themeTint="BF" w:sz="8" w:space="0"/>
        <w:bottom w:val="single" w:color="B6BFC8" w:themeColor="accent3" w:themeTint="BF" w:sz="8" w:space="0"/>
        <w:right w:val="single" w:color="B6BFC8" w:themeColor="accent3" w:themeTint="BF" w:sz="8" w:space="0"/>
        <w:insideH w:val="single" w:color="B6BFC8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6BFC8" w:themeColor="accent3" w:themeTint="BF" w:sz="8" w:space="0"/>
          <w:left w:val="single" w:color="B6BFC8" w:themeColor="accent3" w:themeTint="BF" w:sz="8" w:space="0"/>
          <w:bottom w:val="single" w:color="B6BFC8" w:themeColor="accent3" w:themeTint="BF" w:sz="8" w:space="0"/>
          <w:right w:val="single" w:color="B6BFC8" w:themeColor="accent3" w:themeTint="BF" w:sz="8" w:space="0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6BFC8" w:themeColor="accent3" w:themeTint="BF" w:sz="6" w:space="0"/>
          <w:left w:val="single" w:color="B6BFC8" w:themeColor="accent3" w:themeTint="BF" w:sz="8" w:space="0"/>
          <w:bottom w:val="single" w:color="B6BFC8" w:themeColor="accent3" w:themeTint="BF" w:sz="8" w:space="0"/>
          <w:right w:val="single" w:color="B6BFC8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4"/>
    <w:basedOn w:val="12"/>
    <w:semiHidden/>
    <w:unhideWhenUsed/>
    <w:qFormat/>
    <w:uiPriority w:val="63"/>
    <w:tblPr>
      <w:tblBorders>
        <w:top w:val="single" w:color="E70086" w:themeColor="accent4" w:themeTint="BF" w:sz="8" w:space="0"/>
        <w:left w:val="single" w:color="E70086" w:themeColor="accent4" w:themeTint="BF" w:sz="8" w:space="0"/>
        <w:bottom w:val="single" w:color="E70086" w:themeColor="accent4" w:themeTint="BF" w:sz="8" w:space="0"/>
        <w:right w:val="single" w:color="E70086" w:themeColor="accent4" w:themeTint="BF" w:sz="8" w:space="0"/>
        <w:insideH w:val="single" w:color="E70086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E70086" w:themeColor="accent4" w:themeTint="BF" w:sz="8" w:space="0"/>
          <w:left w:val="single" w:color="E70086" w:themeColor="accent4" w:themeTint="BF" w:sz="8" w:space="0"/>
          <w:bottom w:val="single" w:color="E70086" w:themeColor="accent4" w:themeTint="BF" w:sz="8" w:space="0"/>
          <w:right w:val="single" w:color="E70086" w:themeColor="accent4" w:themeTint="BF" w:sz="8" w:space="0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70086" w:themeColor="accent4" w:themeTint="BF" w:sz="6" w:space="0"/>
          <w:left w:val="single" w:color="E70086" w:themeColor="accent4" w:themeTint="BF" w:sz="8" w:space="0"/>
          <w:bottom w:val="single" w:color="E70086" w:themeColor="accent4" w:themeTint="BF" w:sz="8" w:space="0"/>
          <w:right w:val="single" w:color="E70086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5"/>
    <w:basedOn w:val="12"/>
    <w:semiHidden/>
    <w:unhideWhenUsed/>
    <w:qFormat/>
    <w:uiPriority w:val="63"/>
    <w:tblPr>
      <w:tblBorders>
        <w:top w:val="single" w:color="7E47E1" w:themeColor="accent5" w:themeTint="BF" w:sz="8" w:space="0"/>
        <w:left w:val="single" w:color="7E47E1" w:themeColor="accent5" w:themeTint="BF" w:sz="8" w:space="0"/>
        <w:bottom w:val="single" w:color="7E47E1" w:themeColor="accent5" w:themeTint="BF" w:sz="8" w:space="0"/>
        <w:right w:val="single" w:color="7E47E1" w:themeColor="accent5" w:themeTint="BF" w:sz="8" w:space="0"/>
        <w:insideH w:val="single" w:color="7E47E1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E47E1" w:themeColor="accent5" w:themeTint="BF" w:sz="8" w:space="0"/>
          <w:left w:val="single" w:color="7E47E1" w:themeColor="accent5" w:themeTint="BF" w:sz="8" w:space="0"/>
          <w:bottom w:val="single" w:color="7E47E1" w:themeColor="accent5" w:themeTint="BF" w:sz="8" w:space="0"/>
          <w:right w:val="single" w:color="7E47E1" w:themeColor="accent5" w:themeTint="BF" w:sz="8" w:space="0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47E1" w:themeColor="accent5" w:themeTint="BF" w:sz="6" w:space="0"/>
          <w:left w:val="single" w:color="7E47E1" w:themeColor="accent5" w:themeTint="BF" w:sz="8" w:space="0"/>
          <w:bottom w:val="single" w:color="7E47E1" w:themeColor="accent5" w:themeTint="BF" w:sz="8" w:space="0"/>
          <w:right w:val="single" w:color="7E47E1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6"/>
    <w:basedOn w:val="12"/>
    <w:semiHidden/>
    <w:unhideWhenUsed/>
    <w:qFormat/>
    <w:uiPriority w:val="63"/>
    <w:tblPr>
      <w:tblBorders>
        <w:top w:val="single" w:color="AC6DBC" w:themeColor="accent6" w:themeTint="BF" w:sz="8" w:space="0"/>
        <w:left w:val="single" w:color="AC6DBC" w:themeColor="accent6" w:themeTint="BF" w:sz="8" w:space="0"/>
        <w:bottom w:val="single" w:color="AC6DBC" w:themeColor="accent6" w:themeTint="BF" w:sz="8" w:space="0"/>
        <w:right w:val="single" w:color="AC6DBC" w:themeColor="accent6" w:themeTint="BF" w:sz="8" w:space="0"/>
        <w:insideH w:val="single" w:color="AC6D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C6DBC" w:themeColor="accent6" w:themeTint="BF" w:sz="8" w:space="0"/>
          <w:left w:val="single" w:color="AC6DBC" w:themeColor="accent6" w:themeTint="BF" w:sz="8" w:space="0"/>
          <w:bottom w:val="single" w:color="AC6DBC" w:themeColor="accent6" w:themeTint="BF" w:sz="8" w:space="0"/>
          <w:right w:val="single" w:color="AC6D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C6DBC" w:themeColor="accent6" w:themeTint="BF" w:sz="6" w:space="0"/>
          <w:left w:val="single" w:color="AC6DBC" w:themeColor="accent6" w:themeTint="BF" w:sz="8" w:space="0"/>
          <w:bottom w:val="single" w:color="AC6DBC" w:themeColor="accent6" w:themeTint="BF" w:sz="8" w:space="0"/>
          <w:right w:val="single" w:color="AC6D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2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9">
    <w:name w:val="Medium Shading 2 Accent 1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2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3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4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5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6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List 1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6">
    <w:name w:val="Medium List 1 Accent 1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61D4" w:themeColor="accent1" w:sz="8" w:space="0"/>
        <w:bottom w:val="single" w:color="0061D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61D4" w:themeColor="accent1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61D4" w:themeColor="accent1" w:sz="8" w:space="0"/>
          <w:bottom w:val="single" w:color="0061D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61D4" w:themeColor="accent1" w:sz="8" w:space="0"/>
          <w:bottom w:val="single" w:color="0061D4" w:themeColor="accent1" w:sz="8" w:space="0"/>
        </w:tcBorders>
      </w:tcPr>
    </w:tblStylePr>
    <w:tblStylePr w:type="band1Vert">
      <w:tblPr/>
      <w:tcPr>
        <w:shd w:val="clear" w:color="auto" w:fill="B5D7FF" w:themeFill="accent1" w:themeFillTint="3F"/>
      </w:tcPr>
    </w:tblStylePr>
    <w:tblStylePr w:type="band1Horz">
      <w:tblPr/>
      <w:tcPr>
        <w:shd w:val="clear" w:color="auto" w:fill="B5D7FF" w:themeFill="accent1" w:themeFillTint="3F"/>
      </w:tcPr>
    </w:tblStylePr>
  </w:style>
  <w:style w:type="table" w:styleId="187">
    <w:name w:val="Medium List 1 Accent 2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8" w:space="0"/>
        <w:bottom w:val="single" w:color="3AA9E3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AA9E3" w:themeColor="accent2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3AA9E3" w:themeColor="accent2" w:sz="8" w:space="0"/>
          <w:bottom w:val="single" w:color="3AA9E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3AA9E3" w:themeColor="accent2" w:sz="8" w:space="0"/>
          <w:bottom w:val="single" w:color="3AA9E3" w:themeColor="accent2" w:sz="8" w:space="0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188">
    <w:name w:val="Medium List 1 Accent 3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EAAB6" w:themeColor="accent3" w:sz="8" w:space="0"/>
        <w:bottom w:val="single" w:color="9EAAB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AAB6" w:themeColor="accent3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9EAAB6" w:themeColor="accent3" w:sz="8" w:space="0"/>
          <w:bottom w:val="single" w:color="9EAAB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EAAB6" w:themeColor="accent3" w:sz="8" w:space="0"/>
          <w:bottom w:val="single" w:color="9EAAB6" w:themeColor="accent3" w:sz="8" w:space="0"/>
        </w:tcBorders>
      </w:tcPr>
    </w:tblStylePr>
    <w:tblStylePr w:type="band1Vert">
      <w:tblPr/>
      <w:tcPr>
        <w:shd w:val="clear" w:color="auto" w:fill="E7E9EC" w:themeFill="accent3" w:themeFillTint="3F"/>
      </w:tcPr>
    </w:tblStylePr>
    <w:tblStylePr w:type="band1Horz">
      <w:tblPr/>
      <w:tcPr>
        <w:shd w:val="clear" w:color="auto" w:fill="E7E9EC" w:themeFill="accent3" w:themeFillTint="3F"/>
      </w:tcPr>
    </w:tblStylePr>
  </w:style>
  <w:style w:type="table" w:styleId="189">
    <w:name w:val="Medium List 1 Accent 4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0050" w:themeColor="accent4" w:sz="8" w:space="0"/>
        <w:bottom w:val="single" w:color="8A005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0050" w:themeColor="accent4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8A0050" w:themeColor="accent4" w:sz="8" w:space="0"/>
          <w:bottom w:val="single" w:color="8A005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0050" w:themeColor="accent4" w:sz="8" w:space="0"/>
          <w:bottom w:val="single" w:color="8A0050" w:themeColor="accent4" w:sz="8" w:space="0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190">
    <w:name w:val="Medium List 1 Accent 5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91FC3" w:themeColor="accent5" w:sz="8" w:space="0"/>
        <w:bottom w:val="single" w:color="591FC3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91FC3" w:themeColor="accent5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591FC3" w:themeColor="accent5" w:sz="8" w:space="0"/>
          <w:bottom w:val="single" w:color="591FC3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91FC3" w:themeColor="accent5" w:sz="8" w:space="0"/>
          <w:bottom w:val="single" w:color="591FC3" w:themeColor="accent5" w:sz="8" w:space="0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191">
    <w:name w:val="Medium List 1 Accent 6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8" w:themeFill="accent6" w:themeFillTint="3F"/>
      </w:tcPr>
    </w:tblStylePr>
    <w:tblStylePr w:type="band1Horz">
      <w:tblPr/>
      <w:tcPr>
        <w:shd w:val="clear" w:color="auto" w:fill="E3CEE8" w:themeFill="accent6" w:themeFillTint="3F"/>
      </w:tcPr>
    </w:tblStylePr>
  </w:style>
  <w:style w:type="table" w:styleId="192">
    <w:name w:val="Medium List 2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3">
    <w:name w:val="Medium List 2 Accent 1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61D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61D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61D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7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7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2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AA9E3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AA9E3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3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AAB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AAB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AAB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C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C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4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005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005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005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5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91FC3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91FC3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91FC3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6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Grid 1"/>
    <w:basedOn w:val="12"/>
    <w:semiHidden/>
    <w:unhideWhenUsed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00">
    <w:name w:val="Medium Grid 1 Accent 1"/>
    <w:basedOn w:val="12"/>
    <w:semiHidden/>
    <w:unhideWhenUsed/>
    <w:qFormat/>
    <w:uiPriority w:val="67"/>
    <w:tblPr>
      <w:tblBorders>
        <w:top w:val="single" w:color="1F85FF" w:themeColor="accent1" w:themeTint="BF" w:sz="8" w:space="0"/>
        <w:left w:val="single" w:color="1F85FF" w:themeColor="accent1" w:themeTint="BF" w:sz="8" w:space="0"/>
        <w:bottom w:val="single" w:color="1F85FF" w:themeColor="accent1" w:themeTint="BF" w:sz="8" w:space="0"/>
        <w:right w:val="single" w:color="1F85FF" w:themeColor="accent1" w:themeTint="BF" w:sz="8" w:space="0"/>
        <w:insideH w:val="single" w:color="1F85FF" w:themeColor="accent1" w:themeTint="BF" w:sz="8" w:space="0"/>
        <w:insideV w:val="single" w:color="1F85FF" w:themeColor="accent1" w:themeTint="BF" w:sz="8" w:space="0"/>
      </w:tblBorders>
    </w:tblPr>
    <w:tcPr>
      <w:shd w:val="clear" w:color="auto" w:fill="B5D7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1F85F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EFF" w:themeFill="accent1" w:themeFillTint="7F"/>
      </w:tcPr>
    </w:tblStylePr>
    <w:tblStylePr w:type="band1Horz">
      <w:tblPr/>
      <w:tcPr>
        <w:shd w:val="clear" w:color="auto" w:fill="6AAEFF" w:themeFill="accent1" w:themeFillTint="7F"/>
      </w:tcPr>
    </w:tblStylePr>
  </w:style>
  <w:style w:type="table" w:styleId="201">
    <w:name w:val="Medium Grid 1 Accent 2"/>
    <w:basedOn w:val="12"/>
    <w:semiHidden/>
    <w:unhideWhenUsed/>
    <w:qFormat/>
    <w:uiPriority w:val="67"/>
    <w:tblPr>
      <w:tblBorders>
        <w:top w:val="single" w:color="6BBEEA" w:themeColor="accent2" w:themeTint="BF" w:sz="8" w:space="0"/>
        <w:left w:val="single" w:color="6BBEEA" w:themeColor="accent2" w:themeTint="BF" w:sz="8" w:space="0"/>
        <w:bottom w:val="single" w:color="6BBEEA" w:themeColor="accent2" w:themeTint="BF" w:sz="8" w:space="0"/>
        <w:right w:val="single" w:color="6BBEEA" w:themeColor="accent2" w:themeTint="BF" w:sz="8" w:space="0"/>
        <w:insideH w:val="single" w:color="6BBEEA" w:themeColor="accent2" w:themeTint="BF" w:sz="8" w:space="0"/>
        <w:insideV w:val="single" w:color="6BBEEA" w:themeColor="accent2" w:themeTint="BF" w:sz="8" w:space="0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BBEEA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4F1" w:themeFill="accent2" w:themeFillTint="7F"/>
      </w:tcPr>
    </w:tblStylePr>
    <w:tblStylePr w:type="band1Horz">
      <w:tblPr/>
      <w:tcPr>
        <w:shd w:val="clear" w:color="auto" w:fill="9CD4F1" w:themeFill="accent2" w:themeFillTint="7F"/>
      </w:tcPr>
    </w:tblStylePr>
  </w:style>
  <w:style w:type="table" w:styleId="202">
    <w:name w:val="Medium Grid 1 Accent 3"/>
    <w:basedOn w:val="12"/>
    <w:semiHidden/>
    <w:unhideWhenUsed/>
    <w:qFormat/>
    <w:uiPriority w:val="67"/>
    <w:tblPr>
      <w:tblBorders>
        <w:top w:val="single" w:color="B6BFC8" w:themeColor="accent3" w:themeTint="BF" w:sz="8" w:space="0"/>
        <w:left w:val="single" w:color="B6BFC8" w:themeColor="accent3" w:themeTint="BF" w:sz="8" w:space="0"/>
        <w:bottom w:val="single" w:color="B6BFC8" w:themeColor="accent3" w:themeTint="BF" w:sz="8" w:space="0"/>
        <w:right w:val="single" w:color="B6BFC8" w:themeColor="accent3" w:themeTint="BF" w:sz="8" w:space="0"/>
        <w:insideH w:val="single" w:color="B6BFC8" w:themeColor="accent3" w:themeTint="BF" w:sz="8" w:space="0"/>
        <w:insideV w:val="single" w:color="B6BFC8" w:themeColor="accent3" w:themeTint="BF" w:sz="8" w:space="0"/>
      </w:tblBorders>
    </w:tblPr>
    <w:tcPr>
      <w:shd w:val="clear" w:color="auto" w:fill="E7E9EC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6BFC8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203">
    <w:name w:val="Medium Grid 1 Accent 4"/>
    <w:basedOn w:val="12"/>
    <w:semiHidden/>
    <w:unhideWhenUsed/>
    <w:qFormat/>
    <w:uiPriority w:val="67"/>
    <w:tblPr>
      <w:tblBorders>
        <w:top w:val="single" w:color="E70086" w:themeColor="accent4" w:themeTint="BF" w:sz="8" w:space="0"/>
        <w:left w:val="single" w:color="E70086" w:themeColor="accent4" w:themeTint="BF" w:sz="8" w:space="0"/>
        <w:bottom w:val="single" w:color="E70086" w:themeColor="accent4" w:themeTint="BF" w:sz="8" w:space="0"/>
        <w:right w:val="single" w:color="E70086" w:themeColor="accent4" w:themeTint="BF" w:sz="8" w:space="0"/>
        <w:insideH w:val="single" w:color="E70086" w:themeColor="accent4" w:themeTint="BF" w:sz="8" w:space="0"/>
        <w:insideV w:val="single" w:color="E70086" w:themeColor="accent4" w:themeTint="BF" w:sz="8" w:space="0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70086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1" w:themeFill="accent4" w:themeFillTint="7F"/>
      </w:tcPr>
    </w:tblStylePr>
    <w:tblStylePr w:type="band1Horz">
      <w:tblPr/>
      <w:tcPr>
        <w:shd w:val="clear" w:color="auto" w:fill="FF45B1" w:themeFill="accent4" w:themeFillTint="7F"/>
      </w:tcPr>
    </w:tblStylePr>
  </w:style>
  <w:style w:type="table" w:styleId="204">
    <w:name w:val="Medium Grid 1 Accent 5"/>
    <w:basedOn w:val="12"/>
    <w:semiHidden/>
    <w:unhideWhenUsed/>
    <w:qFormat/>
    <w:uiPriority w:val="67"/>
    <w:tblPr>
      <w:tblBorders>
        <w:top w:val="single" w:color="7E47E1" w:themeColor="accent5" w:themeTint="BF" w:sz="8" w:space="0"/>
        <w:left w:val="single" w:color="7E47E1" w:themeColor="accent5" w:themeTint="BF" w:sz="8" w:space="0"/>
        <w:bottom w:val="single" w:color="7E47E1" w:themeColor="accent5" w:themeTint="BF" w:sz="8" w:space="0"/>
        <w:right w:val="single" w:color="7E47E1" w:themeColor="accent5" w:themeTint="BF" w:sz="8" w:space="0"/>
        <w:insideH w:val="single" w:color="7E47E1" w:themeColor="accent5" w:themeTint="BF" w:sz="8" w:space="0"/>
        <w:insideV w:val="single" w:color="7E47E1" w:themeColor="accent5" w:themeTint="BF" w:sz="8" w:space="0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E47E1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205">
    <w:name w:val="Medium Grid 1 Accent 6"/>
    <w:basedOn w:val="12"/>
    <w:semiHidden/>
    <w:unhideWhenUsed/>
    <w:qFormat/>
    <w:uiPriority w:val="67"/>
    <w:tblPr>
      <w:tblBorders>
        <w:top w:val="single" w:color="AC6DBC" w:themeColor="accent6" w:themeTint="BF" w:sz="8" w:space="0"/>
        <w:left w:val="single" w:color="AC6DBC" w:themeColor="accent6" w:themeTint="BF" w:sz="8" w:space="0"/>
        <w:bottom w:val="single" w:color="AC6DBC" w:themeColor="accent6" w:themeTint="BF" w:sz="8" w:space="0"/>
        <w:right w:val="single" w:color="AC6DBC" w:themeColor="accent6" w:themeTint="BF" w:sz="8" w:space="0"/>
        <w:insideH w:val="single" w:color="AC6DBC" w:themeColor="accent6" w:themeTint="BF" w:sz="8" w:space="0"/>
        <w:insideV w:val="single" w:color="AC6DBC" w:themeColor="accent6" w:themeTint="BF" w:sz="8" w:space="0"/>
      </w:tblBorders>
    </w:tblPr>
    <w:tcPr>
      <w:shd w:val="clear" w:color="auto" w:fill="E3CEE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C6D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206">
    <w:name w:val="Medium Grid 2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7">
    <w:name w:val="Medium Grid 2 Accent 1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  <w:insideH w:val="single" w:color="0061D4" w:themeColor="accent1" w:sz="8" w:space="0"/>
        <w:insideV w:val="single" w:color="0061D4" w:themeColor="accent1" w:sz="8" w:space="0"/>
      </w:tblBorders>
    </w:tblPr>
    <w:tcPr>
      <w:shd w:val="clear" w:color="auto" w:fill="B5D7FF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EFF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6AAE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2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  <w:insideH w:val="single" w:color="3AA9E3" w:themeColor="accent2" w:sz="8" w:space="0"/>
        <w:insideV w:val="single" w:color="3AA9E3" w:themeColor="accent2" w:sz="8" w:space="0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4F1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9CD4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2 Accent 3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  <w:insideH w:val="single" w:color="9EAAB6" w:themeColor="accent3" w:sz="8" w:space="0"/>
        <w:insideV w:val="single" w:color="9EAAB6" w:themeColor="accent3" w:sz="8" w:space="0"/>
      </w:tblBorders>
    </w:tblPr>
    <w:tcPr>
      <w:shd w:val="clear" w:color="auto" w:fill="E7E9EC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6F7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4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  <w:insideH w:val="single" w:color="8A0050" w:themeColor="accent4" w:sz="8" w:space="0"/>
        <w:insideV w:val="single" w:color="8A0050" w:themeColor="accent4" w:sz="8" w:space="0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DAEF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4DF" w:themeFill="accent4" w:themeFillTint="33"/>
      </w:tcPr>
    </w:tblStylePr>
    <w:tblStylePr w:type="band1Vert">
      <w:tblPr/>
      <w:tcPr>
        <w:shd w:val="clear" w:color="auto" w:fill="FF45B1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F45B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1">
    <w:name w:val="Medium Grid 2 Accent 5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  <w:insideH w:val="single" w:color="591FC3" w:themeColor="accent5" w:sz="8" w:space="0"/>
        <w:insideV w:val="single" w:color="591FC3" w:themeColor="accent5" w:sz="8" w:space="0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6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8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8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3">
    <w:name w:val="Medium Grid 3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4">
    <w:name w:val="Medium Grid 3 Accent 1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5D7FF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AAEF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6AAEFF" w:themeFill="accent1" w:themeFillTint="7F"/>
      </w:tcPr>
    </w:tblStylePr>
  </w:style>
  <w:style w:type="table" w:styleId="215">
    <w:name w:val="Medium Grid 3 Accent 2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CD4F1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9CD4F1" w:themeFill="accent2" w:themeFillTint="7F"/>
      </w:tcPr>
    </w:tblStylePr>
  </w:style>
  <w:style w:type="table" w:styleId="216">
    <w:name w:val="Medium Grid 3 Accent 3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E9EC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ED4DA" w:themeFill="accent3" w:themeFillTint="7F"/>
      </w:tcPr>
    </w:tblStylePr>
  </w:style>
  <w:style w:type="table" w:styleId="217">
    <w:name w:val="Medium Grid 3 Accent 4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45B1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F45B1" w:themeFill="accent4" w:themeFillTint="7F"/>
      </w:tcPr>
    </w:tblStylePr>
  </w:style>
  <w:style w:type="table" w:styleId="218">
    <w:name w:val="Medium Grid 3 Accent 5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984EB" w:themeFill="accent5" w:themeFillTint="7F"/>
      </w:tcPr>
    </w:tblStylePr>
  </w:style>
  <w:style w:type="table" w:styleId="219">
    <w:name w:val="Medium Grid 3 Accent 6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8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79DD2" w:themeFill="accent6" w:themeFillTint="7F"/>
      </w:tcPr>
    </w:tblStylePr>
  </w:style>
  <w:style w:type="table" w:styleId="220">
    <w:name w:val="Dark List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21">
    <w:name w:val="Dark List Accent 1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0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222">
    <w:name w:val="Dark List Accent 2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223">
    <w:name w:val="Dark List Accent 3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224">
    <w:name w:val="Dark List Accent 4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225">
    <w:name w:val="Dark List Accent 5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C0F6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21792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2179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2" w:themeFill="accent5" w:themeFillShade="BF"/>
      </w:tcPr>
    </w:tblStylePr>
  </w:style>
  <w:style w:type="table" w:styleId="226">
    <w:name w:val="Dark List Accent 6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4" w:themeFill="accent6" w:themeFillShade="BF"/>
      </w:tcPr>
    </w:tblStylePr>
  </w:style>
  <w:style w:type="table" w:styleId="227">
    <w:name w:val="Colorful Shading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8">
    <w:name w:val="Colorful Shading Accent 1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24" w:space="0"/>
        <w:left w:val="single" w:color="0061D4" w:themeColor="accent1" w:sz="4" w:space="0"/>
        <w:bottom w:val="single" w:color="0061D4" w:themeColor="accent1" w:sz="4" w:space="0"/>
        <w:right w:val="single" w:color="0061D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3A7F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3A7F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A7F" w:themeFill="accent1" w:themeFillShade="99"/>
      </w:tcPr>
    </w:tblStylePr>
    <w:tblStylePr w:type="band1Vert">
      <w:tblPr/>
      <w:tcPr>
        <w:shd w:val="clear" w:color="auto" w:fill="87BEFE" w:themeFill="accent1" w:themeFillTint="66"/>
      </w:tcPr>
    </w:tblStylePr>
    <w:tblStylePr w:type="band1Horz">
      <w:tblPr/>
      <w:tcPr>
        <w:shd w:val="clear" w:color="auto" w:fill="6AAEFF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9">
    <w:name w:val="Colorful Shading Accent 2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24" w:space="0"/>
        <w:left w:val="single" w:color="3AA9E3" w:themeColor="accent2" w:sz="4" w:space="0"/>
        <w:bottom w:val="single" w:color="3AA9E3" w:themeColor="accent2" w:sz="4" w:space="0"/>
        <w:right w:val="single" w:color="3AA9E3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4F1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3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0050" w:themeColor="accent4" w:sz="24" w:space="0"/>
        <w:left w:val="single" w:color="9EAAB6" w:themeColor="accent3" w:sz="4" w:space="0"/>
        <w:bottom w:val="single" w:color="9EAAB6" w:themeColor="accent3" w:sz="4" w:space="0"/>
        <w:right w:val="single" w:color="9EAAB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6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005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76674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76674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6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231">
    <w:name w:val="Colorful Shading Accent 4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EAAB6" w:themeColor="accent3" w:sz="24" w:space="0"/>
        <w:left w:val="single" w:color="8A0050" w:themeColor="accent4" w:sz="4" w:space="0"/>
        <w:bottom w:val="single" w:color="8A0050" w:themeColor="accent4" w:sz="4" w:space="0"/>
        <w:right w:val="single" w:color="8A005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AAB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C0" w:themeFill="accent4" w:themeFillTint="66"/>
      </w:tcPr>
    </w:tblStylePr>
    <w:tblStylePr w:type="band1Horz">
      <w:tblPr/>
      <w:tcPr>
        <w:shd w:val="clear" w:color="auto" w:fill="FF45B1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2">
    <w:name w:val="Colorful Shading Accent 5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24" w:space="0"/>
        <w:left w:val="single" w:color="591FC3" w:themeColor="accent5" w:sz="4" w:space="0"/>
        <w:bottom w:val="single" w:color="591FC3" w:themeColor="accent5" w:sz="4" w:space="0"/>
        <w:right w:val="single" w:color="591FC3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3">
    <w:name w:val="Colorful Shading Accent 6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91FC3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91FC3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4">
    <w:name w:val="Colorful List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DC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5">
    <w:name w:val="Colorful List Accent 1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DC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7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236">
    <w:name w:val="Colorful List Accent 2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DC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237">
    <w:name w:val="Colorful List Accent 3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6F7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E003F" w:themeFill="accent4" w:themeFillShade="CC"/>
      </w:tcPr>
    </w:tblStylePr>
    <w:tblStylePr w:type="lastRow">
      <w:rPr>
        <w:b/>
        <w:bCs/>
        <w:color w:val="6E004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C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238">
    <w:name w:val="Colorful List Accent 4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DAEF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78798" w:themeFill="accent3" w:themeFillShade="CC"/>
      </w:tcPr>
    </w:tblStylePr>
    <w:tblStylePr w:type="lastRow">
      <w:rPr>
        <w:b/>
        <w:bCs/>
        <w:color w:val="778899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EB4DF" w:themeFill="accent4" w:themeFillTint="33"/>
      </w:tcPr>
    </w:tblStylePr>
  </w:style>
  <w:style w:type="table" w:styleId="239">
    <w:name w:val="Colorful List Accent 5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97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240">
    <w:name w:val="Colorful List Accent 6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47189B" w:themeFill="accent5" w:themeFillShade="CC"/>
      </w:tcPr>
    </w:tblStylePr>
    <w:tblStylePr w:type="lastRow">
      <w:rPr>
        <w:b/>
        <w:bCs/>
        <w:color w:val="47199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  <w:tblStylePr w:type="band1Horz">
      <w:tblPr/>
      <w:tcPr>
        <w:shd w:val="clear" w:color="auto" w:fill="E8D8ED" w:themeFill="accent6" w:themeFillTint="33"/>
      </w:tcPr>
    </w:tblStylePr>
  </w:style>
  <w:style w:type="table" w:styleId="241">
    <w:name w:val="Colorful Grid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42">
    <w:name w:val="Colorful Grid Accent 1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EFE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87BEFE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EFF" w:themeFill="accent1" w:themeFillTint="7F"/>
      </w:tcPr>
    </w:tblStylePr>
    <w:tblStylePr w:type="band1Horz">
      <w:tblPr/>
      <w:tcPr>
        <w:shd w:val="clear" w:color="auto" w:fill="6AAEFF" w:themeFill="accent1" w:themeFillTint="7F"/>
      </w:tcPr>
    </w:tblStylePr>
  </w:style>
  <w:style w:type="table" w:styleId="243">
    <w:name w:val="Colorful Grid Accent 2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4F1" w:themeFill="accent2" w:themeFillTint="7F"/>
      </w:tcPr>
    </w:tblStylePr>
    <w:tblStylePr w:type="band1Horz">
      <w:tblPr/>
      <w:tcPr>
        <w:shd w:val="clear" w:color="auto" w:fill="9CD4F1" w:themeFill="accent2" w:themeFillTint="7F"/>
      </w:tcPr>
    </w:tblStylePr>
  </w:style>
  <w:style w:type="table" w:styleId="244">
    <w:name w:val="Colorful Grid Accent 3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245">
    <w:name w:val="Colorful Grid Accent 4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EB4DF" w:themeFill="accent4" w:themeFillTint="33"/>
    </w:tcPr>
    <w:tblStylePr w:type="firstRow">
      <w:rPr>
        <w:b/>
        <w:bCs/>
      </w:rPr>
      <w:tblPr/>
      <w:tcPr>
        <w:shd w:val="clear" w:color="auto" w:fill="FF6AC0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F6AC0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1" w:themeFill="accent4" w:themeFillTint="7F"/>
      </w:tcPr>
    </w:tblStylePr>
    <w:tblStylePr w:type="band1Horz">
      <w:tblPr/>
      <w:tcPr>
        <w:shd w:val="clear" w:color="auto" w:fill="FF45B1" w:themeFill="accent4" w:themeFillTint="7F"/>
      </w:tcPr>
    </w:tblStylePr>
  </w:style>
  <w:style w:type="table" w:styleId="246">
    <w:name w:val="Colorful Grid Accent 5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21792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21792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247">
    <w:name w:val="Colorful Grid Accent 6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8D8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73574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73574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character" w:customStyle="1" w:styleId="248">
    <w:name w:val="Heading 2 Char"/>
    <w:basedOn w:val="11"/>
    <w:link w:val="3"/>
    <w:qFormat/>
    <w:uiPriority w:val="2"/>
    <w:rPr>
      <w:b/>
      <w:bCs/>
      <w:color w:val="6E8092" w:themeColor="accent3" w:themeShade="BF"/>
      <w:szCs w:val="26"/>
    </w:rPr>
  </w:style>
  <w:style w:type="character" w:customStyle="1" w:styleId="249">
    <w:name w:val="Title Char"/>
    <w:basedOn w:val="11"/>
    <w:link w:val="139"/>
    <w:qFormat/>
    <w:uiPriority w:val="1"/>
    <w:rPr>
      <w:b/>
      <w:bCs/>
      <w:color w:val="6E8092" w:themeColor="accent3" w:themeShade="BF"/>
      <w:kern w:val="28"/>
      <w:sz w:val="52"/>
      <w:szCs w:val="52"/>
    </w:rPr>
  </w:style>
  <w:style w:type="character" w:customStyle="1" w:styleId="250">
    <w:name w:val="Heading 1 Char"/>
    <w:basedOn w:val="11"/>
    <w:link w:val="2"/>
    <w:qFormat/>
    <w:uiPriority w:val="2"/>
    <w:rPr>
      <w:b/>
      <w:bCs/>
      <w:color w:val="0061D4" w:themeColor="accent1"/>
      <w:sz w:val="28"/>
      <w:szCs w:val="28"/>
      <w14:textFill>
        <w14:solidFill>
          <w14:schemeClr w14:val="accent1"/>
        </w14:solidFill>
      </w14:textFill>
    </w:rPr>
  </w:style>
  <w:style w:type="character" w:customStyle="1" w:styleId="251">
    <w:name w:val="Header Char"/>
    <w:basedOn w:val="11"/>
    <w:link w:val="39"/>
    <w:qFormat/>
    <w:uiPriority w:val="99"/>
    <w:rPr>
      <w:b/>
      <w:bCs/>
    </w:rPr>
  </w:style>
  <w:style w:type="character" w:customStyle="1" w:styleId="252">
    <w:name w:val="Footer Char"/>
    <w:basedOn w:val="11"/>
    <w:link w:val="36"/>
    <w:qFormat/>
    <w:uiPriority w:val="99"/>
  </w:style>
  <w:style w:type="character" w:customStyle="1" w:styleId="253">
    <w:name w:val="Heading 8 Char"/>
    <w:basedOn w:val="11"/>
    <w:link w:val="9"/>
    <w:semiHidden/>
    <w:qFormat/>
    <w:uiPriority w:val="2"/>
    <w:rPr>
      <w:b/>
      <w:b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4">
    <w:name w:val="Heading 9 Char"/>
    <w:basedOn w:val="11"/>
    <w:link w:val="10"/>
    <w:semiHidden/>
    <w:qFormat/>
    <w:uiPriority w:val="2"/>
    <w:rPr>
      <w:b/>
      <w:bCs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5">
    <w:name w:val="Heading 3 Char"/>
    <w:basedOn w:val="11"/>
    <w:link w:val="4"/>
    <w:semiHidden/>
    <w:qFormat/>
    <w:uiPriority w:val="2"/>
    <w:rPr>
      <w:b/>
      <w:bCs/>
      <w:color w:val="00306A" w:themeColor="accent1" w:themeShade="80"/>
      <w:sz w:val="24"/>
      <w:szCs w:val="24"/>
    </w:rPr>
  </w:style>
  <w:style w:type="character" w:customStyle="1" w:styleId="256">
    <w:name w:val="Heading 4 Char"/>
    <w:basedOn w:val="11"/>
    <w:link w:val="5"/>
    <w:semiHidden/>
    <w:qFormat/>
    <w:uiPriority w:val="2"/>
    <w:rPr>
      <w:b/>
      <w:bCs/>
      <w:i/>
      <w:iCs/>
      <w:color w:val="00499F" w:themeColor="accent1" w:themeShade="BF"/>
    </w:rPr>
  </w:style>
  <w:style w:type="character" w:customStyle="1" w:styleId="257">
    <w:name w:val="Heading 5 Char"/>
    <w:basedOn w:val="11"/>
    <w:link w:val="6"/>
    <w:semiHidden/>
    <w:qFormat/>
    <w:uiPriority w:val="2"/>
    <w:rPr>
      <w:b/>
      <w:bCs/>
      <w:color w:val="00499F" w:themeColor="accent1" w:themeShade="BF"/>
    </w:rPr>
  </w:style>
  <w:style w:type="character" w:customStyle="1" w:styleId="258">
    <w:name w:val="Heading 6 Char"/>
    <w:basedOn w:val="11"/>
    <w:link w:val="7"/>
    <w:semiHidden/>
    <w:qFormat/>
    <w:uiPriority w:val="2"/>
    <w:rPr>
      <w:b/>
      <w:bCs/>
      <w:color w:val="00306A" w:themeColor="accent1" w:themeShade="80"/>
    </w:rPr>
  </w:style>
  <w:style w:type="character" w:customStyle="1" w:styleId="259">
    <w:name w:val="Heading 7 Char"/>
    <w:basedOn w:val="11"/>
    <w:link w:val="8"/>
    <w:semiHidden/>
    <w:qFormat/>
    <w:uiPriority w:val="2"/>
    <w:rPr>
      <w:b/>
      <w:bCs/>
      <w:i/>
      <w:iCs/>
      <w:color w:val="00306A" w:themeColor="accent1" w:themeShade="80"/>
    </w:rPr>
  </w:style>
  <w:style w:type="character" w:customStyle="1" w:styleId="260">
    <w:name w:val="Balloon Text Char"/>
    <w:basedOn w:val="11"/>
    <w:link w:val="13"/>
    <w:semiHidden/>
    <w:qFormat/>
    <w:uiPriority w:val="99"/>
    <w:rPr>
      <w:rFonts w:ascii="Segoe UI" w:hAnsi="Segoe UI" w:cs="Segoe UI"/>
      <w:b/>
      <w:bCs/>
      <w:szCs w:val="18"/>
    </w:rPr>
  </w:style>
  <w:style w:type="paragraph" w:customStyle="1" w:styleId="261">
    <w:name w:val="Bibliography1"/>
    <w:basedOn w:val="1"/>
    <w:next w:val="1"/>
    <w:semiHidden/>
    <w:unhideWhenUsed/>
    <w:qFormat/>
    <w:uiPriority w:val="37"/>
  </w:style>
  <w:style w:type="character" w:customStyle="1" w:styleId="262">
    <w:name w:val="Body Text Char"/>
    <w:basedOn w:val="11"/>
    <w:link w:val="15"/>
    <w:semiHidden/>
    <w:qFormat/>
    <w:uiPriority w:val="99"/>
    <w:rPr>
      <w:b/>
      <w:bCs/>
    </w:rPr>
  </w:style>
  <w:style w:type="character" w:customStyle="1" w:styleId="263">
    <w:name w:val="Body Text 2 Char"/>
    <w:basedOn w:val="11"/>
    <w:link w:val="16"/>
    <w:semiHidden/>
    <w:qFormat/>
    <w:uiPriority w:val="99"/>
    <w:rPr>
      <w:b/>
      <w:bCs/>
    </w:rPr>
  </w:style>
  <w:style w:type="character" w:customStyle="1" w:styleId="264">
    <w:name w:val="Body Text 3 Char"/>
    <w:basedOn w:val="11"/>
    <w:link w:val="17"/>
    <w:semiHidden/>
    <w:qFormat/>
    <w:uiPriority w:val="99"/>
    <w:rPr>
      <w:b/>
      <w:bCs/>
      <w:szCs w:val="16"/>
    </w:rPr>
  </w:style>
  <w:style w:type="character" w:customStyle="1" w:styleId="265">
    <w:name w:val="Body Text First Indent Char"/>
    <w:basedOn w:val="262"/>
    <w:link w:val="18"/>
    <w:semiHidden/>
    <w:qFormat/>
    <w:uiPriority w:val="99"/>
  </w:style>
  <w:style w:type="character" w:customStyle="1" w:styleId="266">
    <w:name w:val="Body Text Indent Char"/>
    <w:basedOn w:val="11"/>
    <w:link w:val="19"/>
    <w:semiHidden/>
    <w:qFormat/>
    <w:uiPriority w:val="99"/>
    <w:rPr>
      <w:b/>
      <w:bCs/>
    </w:rPr>
  </w:style>
  <w:style w:type="character" w:customStyle="1" w:styleId="267">
    <w:name w:val="Body Text First Indent 2 Char"/>
    <w:basedOn w:val="266"/>
    <w:link w:val="20"/>
    <w:semiHidden/>
    <w:qFormat/>
    <w:uiPriority w:val="99"/>
  </w:style>
  <w:style w:type="character" w:customStyle="1" w:styleId="268">
    <w:name w:val="Body Text Indent 2 Char"/>
    <w:basedOn w:val="11"/>
    <w:link w:val="21"/>
    <w:semiHidden/>
    <w:qFormat/>
    <w:uiPriority w:val="99"/>
    <w:rPr>
      <w:b/>
      <w:bCs/>
    </w:rPr>
  </w:style>
  <w:style w:type="character" w:customStyle="1" w:styleId="269">
    <w:name w:val="Body Text Indent 3 Char"/>
    <w:basedOn w:val="11"/>
    <w:link w:val="22"/>
    <w:semiHidden/>
    <w:qFormat/>
    <w:uiPriority w:val="99"/>
    <w:rPr>
      <w:b/>
      <w:bCs/>
      <w:szCs w:val="16"/>
    </w:rPr>
  </w:style>
  <w:style w:type="character" w:customStyle="1" w:styleId="270">
    <w:name w:val="Book Title1"/>
    <w:basedOn w:val="11"/>
    <w:semiHidden/>
    <w:unhideWhenUsed/>
    <w:qFormat/>
    <w:uiPriority w:val="33"/>
    <w:rPr>
      <w:b/>
      <w:bCs/>
      <w:i/>
      <w:iCs/>
      <w:spacing w:val="5"/>
    </w:rPr>
  </w:style>
  <w:style w:type="character" w:customStyle="1" w:styleId="271">
    <w:name w:val="Closing Char"/>
    <w:basedOn w:val="11"/>
    <w:link w:val="24"/>
    <w:semiHidden/>
    <w:qFormat/>
    <w:uiPriority w:val="99"/>
    <w:rPr>
      <w:b/>
      <w:bCs/>
    </w:rPr>
  </w:style>
  <w:style w:type="character" w:customStyle="1" w:styleId="272">
    <w:name w:val="Comment Text Char"/>
    <w:basedOn w:val="11"/>
    <w:link w:val="26"/>
    <w:semiHidden/>
    <w:qFormat/>
    <w:uiPriority w:val="99"/>
    <w:rPr>
      <w:b/>
      <w:bCs/>
      <w:szCs w:val="20"/>
    </w:rPr>
  </w:style>
  <w:style w:type="character" w:customStyle="1" w:styleId="273">
    <w:name w:val="Comment Subject Char"/>
    <w:basedOn w:val="272"/>
    <w:link w:val="27"/>
    <w:semiHidden/>
    <w:qFormat/>
    <w:uiPriority w:val="99"/>
    <w:rPr>
      <w:szCs w:val="20"/>
    </w:rPr>
  </w:style>
  <w:style w:type="character" w:customStyle="1" w:styleId="274">
    <w:name w:val="Document Map Char"/>
    <w:basedOn w:val="11"/>
    <w:link w:val="28"/>
    <w:semiHidden/>
    <w:qFormat/>
    <w:uiPriority w:val="99"/>
    <w:rPr>
      <w:rFonts w:ascii="Segoe UI" w:hAnsi="Segoe UI" w:cs="Segoe UI"/>
      <w:b/>
      <w:bCs/>
      <w:szCs w:val="16"/>
    </w:rPr>
  </w:style>
  <w:style w:type="character" w:customStyle="1" w:styleId="275">
    <w:name w:val="E-mail Signature Char"/>
    <w:basedOn w:val="11"/>
    <w:link w:val="29"/>
    <w:semiHidden/>
    <w:qFormat/>
    <w:uiPriority w:val="99"/>
    <w:rPr>
      <w:b/>
      <w:bCs/>
    </w:rPr>
  </w:style>
  <w:style w:type="character" w:customStyle="1" w:styleId="276">
    <w:name w:val="Endnote Text Char"/>
    <w:basedOn w:val="11"/>
    <w:link w:val="32"/>
    <w:semiHidden/>
    <w:qFormat/>
    <w:uiPriority w:val="99"/>
    <w:rPr>
      <w:b/>
      <w:bCs/>
      <w:szCs w:val="20"/>
    </w:rPr>
  </w:style>
  <w:style w:type="character" w:customStyle="1" w:styleId="277">
    <w:name w:val="Footnote Text Char"/>
    <w:basedOn w:val="11"/>
    <w:link w:val="38"/>
    <w:semiHidden/>
    <w:qFormat/>
    <w:uiPriority w:val="99"/>
    <w:rPr>
      <w:b/>
      <w:bCs/>
      <w:szCs w:val="20"/>
    </w:rPr>
  </w:style>
  <w:style w:type="table" w:customStyle="1" w:styleId="278">
    <w:name w:val="Grid Table 1 Light1"/>
    <w:basedOn w:val="12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9">
    <w:name w:val="Grid Table 1 Light - Accent 11"/>
    <w:basedOn w:val="12"/>
    <w:qFormat/>
    <w:uiPriority w:val="46"/>
    <w:tblPr>
      <w:tblBorders>
        <w:top w:val="single" w:color="87BEFE" w:themeColor="accent1" w:themeTint="66" w:sz="4" w:space="0"/>
        <w:left w:val="single" w:color="87BEFE" w:themeColor="accent1" w:themeTint="66" w:sz="4" w:space="0"/>
        <w:bottom w:val="single" w:color="87BEFE" w:themeColor="accent1" w:themeTint="66" w:sz="4" w:space="0"/>
        <w:right w:val="single" w:color="87BEFE" w:themeColor="accent1" w:themeTint="66" w:sz="4" w:space="0"/>
        <w:insideH w:val="single" w:color="87BEFE" w:themeColor="accent1" w:themeTint="66" w:sz="4" w:space="0"/>
        <w:insideV w:val="single" w:color="87BEFE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4C9EFF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4C9E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0">
    <w:name w:val="Grid Table 1 Light - Accent 21"/>
    <w:basedOn w:val="12"/>
    <w:qFormat/>
    <w:uiPriority w:val="46"/>
    <w:tblPr>
      <w:tblBorders>
        <w:top w:val="single" w:color="B0DCF3" w:themeColor="accent2" w:themeTint="66" w:sz="4" w:space="0"/>
        <w:left w:val="single" w:color="B0DCF3" w:themeColor="accent2" w:themeTint="66" w:sz="4" w:space="0"/>
        <w:bottom w:val="single" w:color="B0DCF3" w:themeColor="accent2" w:themeTint="66" w:sz="4" w:space="0"/>
        <w:right w:val="single" w:color="B0DCF3" w:themeColor="accent2" w:themeTint="66" w:sz="4" w:space="0"/>
        <w:insideH w:val="single" w:color="B0DCF3" w:themeColor="accent2" w:themeTint="66" w:sz="4" w:space="0"/>
        <w:insideV w:val="single" w:color="B0DCF3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88CBEE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88CBEE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1">
    <w:name w:val="Grid Table 1 Light - Accent 31"/>
    <w:basedOn w:val="12"/>
    <w:qFormat/>
    <w:uiPriority w:val="46"/>
    <w:tblPr>
      <w:tblBorders>
        <w:top w:val="single" w:color="D8DCE1" w:themeColor="accent3" w:themeTint="66" w:sz="4" w:space="0"/>
        <w:left w:val="single" w:color="D8DCE1" w:themeColor="accent3" w:themeTint="66" w:sz="4" w:space="0"/>
        <w:bottom w:val="single" w:color="D8DCE1" w:themeColor="accent3" w:themeTint="66" w:sz="4" w:space="0"/>
        <w:right w:val="single" w:color="D8DCE1" w:themeColor="accent3" w:themeTint="66" w:sz="4" w:space="0"/>
        <w:insideH w:val="single" w:color="D8DCE1" w:themeColor="accent3" w:themeTint="66" w:sz="4" w:space="0"/>
        <w:insideV w:val="single" w:color="D8DCE1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C4CCD3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4CCD3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2">
    <w:name w:val="Grid Table 1 Light - Accent 41"/>
    <w:basedOn w:val="12"/>
    <w:qFormat/>
    <w:uiPriority w:val="46"/>
    <w:tblPr>
      <w:tblBorders>
        <w:top w:val="single" w:color="FF6AC0" w:themeColor="accent4" w:themeTint="66" w:sz="4" w:space="0"/>
        <w:left w:val="single" w:color="FF6AC0" w:themeColor="accent4" w:themeTint="66" w:sz="4" w:space="0"/>
        <w:bottom w:val="single" w:color="FF6AC0" w:themeColor="accent4" w:themeTint="66" w:sz="4" w:space="0"/>
        <w:right w:val="single" w:color="FF6AC0" w:themeColor="accent4" w:themeTint="66" w:sz="4" w:space="0"/>
        <w:insideH w:val="single" w:color="FF6AC0" w:themeColor="accent4" w:themeTint="66" w:sz="4" w:space="0"/>
        <w:insideV w:val="single" w:color="FF6AC0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FF1FA1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F1FA1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3">
    <w:name w:val="Grid Table 1 Light - Accent 51"/>
    <w:basedOn w:val="12"/>
    <w:qFormat/>
    <w:uiPriority w:val="46"/>
    <w:tblPr>
      <w:tblBorders>
        <w:top w:val="single" w:color="BA9CEF" w:themeColor="accent5" w:themeTint="66" w:sz="4" w:space="0"/>
        <w:left w:val="single" w:color="BA9CEF" w:themeColor="accent5" w:themeTint="66" w:sz="4" w:space="0"/>
        <w:bottom w:val="single" w:color="BA9CEF" w:themeColor="accent5" w:themeTint="66" w:sz="4" w:space="0"/>
        <w:right w:val="single" w:color="BA9CEF" w:themeColor="accent5" w:themeTint="66" w:sz="4" w:space="0"/>
        <w:insideH w:val="single" w:color="BA9CEF" w:themeColor="accent5" w:themeTint="66" w:sz="4" w:space="0"/>
        <w:insideV w:val="single" w:color="BA9CEF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76BE7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76BE7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4">
    <w:name w:val="Grid Table 1 Light - Accent 61"/>
    <w:basedOn w:val="12"/>
    <w:qFormat/>
    <w:uiPriority w:val="46"/>
    <w:tblPr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BC8AC9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BC8A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5">
    <w:name w:val="Grid Table 21"/>
    <w:basedOn w:val="12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6">
    <w:name w:val="Grid Table 2 - Accent 11"/>
    <w:basedOn w:val="12"/>
    <w:qFormat/>
    <w:uiPriority w:val="47"/>
    <w:tblPr>
      <w:tblBorders>
        <w:top w:val="single" w:color="4C9EFF" w:themeColor="accent1" w:themeTint="99" w:sz="2" w:space="0"/>
        <w:bottom w:val="single" w:color="4C9EFF" w:themeColor="accent1" w:themeTint="99" w:sz="2" w:space="0"/>
        <w:insideH w:val="single" w:color="4C9EFF" w:themeColor="accent1" w:themeTint="99" w:sz="2" w:space="0"/>
        <w:insideV w:val="single" w:color="4C9EFF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4C9EFF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4C9EFF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287">
    <w:name w:val="Grid Table 2 - Accent 21"/>
    <w:basedOn w:val="12"/>
    <w:qFormat/>
    <w:uiPriority w:val="47"/>
    <w:tblPr>
      <w:tblBorders>
        <w:top w:val="single" w:color="88CBEE" w:themeColor="accent2" w:themeTint="99" w:sz="2" w:space="0"/>
        <w:bottom w:val="single" w:color="88CBEE" w:themeColor="accent2" w:themeTint="99" w:sz="2" w:space="0"/>
        <w:insideH w:val="single" w:color="88CBEE" w:themeColor="accent2" w:themeTint="99" w:sz="2" w:space="0"/>
        <w:insideV w:val="single" w:color="88CBEE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88CBEE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88CBEE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288">
    <w:name w:val="Grid Table 2 - Accent 31"/>
    <w:basedOn w:val="12"/>
    <w:qFormat/>
    <w:uiPriority w:val="47"/>
    <w:tblPr>
      <w:tblBorders>
        <w:top w:val="single" w:color="C4CCD3" w:themeColor="accent3" w:themeTint="99" w:sz="2" w:space="0"/>
        <w:bottom w:val="single" w:color="C4CCD3" w:themeColor="accent3" w:themeTint="99" w:sz="2" w:space="0"/>
        <w:insideH w:val="single" w:color="C4CCD3" w:themeColor="accent3" w:themeTint="99" w:sz="2" w:space="0"/>
        <w:insideV w:val="single" w:color="C4CCD3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C4CCD3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4CCD3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289">
    <w:name w:val="Grid Table 2 - Accent 41"/>
    <w:basedOn w:val="12"/>
    <w:qFormat/>
    <w:uiPriority w:val="47"/>
    <w:tblPr>
      <w:tblBorders>
        <w:top w:val="single" w:color="FF1FA1" w:themeColor="accent4" w:themeTint="99" w:sz="2" w:space="0"/>
        <w:bottom w:val="single" w:color="FF1FA1" w:themeColor="accent4" w:themeTint="99" w:sz="2" w:space="0"/>
        <w:insideH w:val="single" w:color="FF1FA1" w:themeColor="accent4" w:themeTint="99" w:sz="2" w:space="0"/>
        <w:insideV w:val="single" w:color="FF1FA1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F1FA1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F1FA1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290">
    <w:name w:val="Grid Table 2 - Accent 51"/>
    <w:basedOn w:val="12"/>
    <w:qFormat/>
    <w:uiPriority w:val="47"/>
    <w:tblPr>
      <w:tblBorders>
        <w:top w:val="single" w:color="976BE7" w:themeColor="accent5" w:themeTint="99" w:sz="2" w:space="0"/>
        <w:bottom w:val="single" w:color="976BE7" w:themeColor="accent5" w:themeTint="99" w:sz="2" w:space="0"/>
        <w:insideH w:val="single" w:color="976BE7" w:themeColor="accent5" w:themeTint="99" w:sz="2" w:space="0"/>
        <w:insideV w:val="single" w:color="976BE7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76BE7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76BE7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291">
    <w:name w:val="Grid Table 2 - Accent 61"/>
    <w:basedOn w:val="12"/>
    <w:qFormat/>
    <w:uiPriority w:val="47"/>
    <w:tblPr>
      <w:tblBorders>
        <w:top w:val="single" w:color="BC8AC9" w:themeColor="accent6" w:themeTint="99" w:sz="2" w:space="0"/>
        <w:bottom w:val="single" w:color="BC8AC9" w:themeColor="accent6" w:themeTint="99" w:sz="2" w:space="0"/>
        <w:insideH w:val="single" w:color="BC8AC9" w:themeColor="accent6" w:themeTint="99" w:sz="2" w:space="0"/>
        <w:insideV w:val="single" w:color="BC8AC9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C8A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C8A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292">
    <w:name w:val="Grid Table 31"/>
    <w:basedOn w:val="12"/>
    <w:qFormat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93">
    <w:name w:val="Grid Table 3 - Accent 11"/>
    <w:basedOn w:val="12"/>
    <w:qFormat/>
    <w:uiPriority w:val="48"/>
    <w:tblPr>
      <w:tblBorders>
        <w:top w:val="single" w:color="4C9EFF" w:themeColor="accent1" w:themeTint="99" w:sz="4" w:space="0"/>
        <w:left w:val="single" w:color="4C9EFF" w:themeColor="accent1" w:themeTint="99" w:sz="4" w:space="0"/>
        <w:bottom w:val="single" w:color="4C9EFF" w:themeColor="accent1" w:themeTint="99" w:sz="4" w:space="0"/>
        <w:right w:val="single" w:color="4C9EFF" w:themeColor="accent1" w:themeTint="99" w:sz="4" w:space="0"/>
        <w:insideH w:val="single" w:color="4C9EFF" w:themeColor="accent1" w:themeTint="99" w:sz="4" w:space="0"/>
        <w:insideV w:val="single" w:color="4C9EFF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  <w:tblStylePr w:type="neCell">
      <w:tcPr>
        <w:tcBorders>
          <w:bottom w:val="single" w:color="4C9EFF" w:themeColor="accent1" w:themeTint="99" w:sz="4" w:space="0"/>
        </w:tcBorders>
      </w:tcPr>
    </w:tblStylePr>
    <w:tblStylePr w:type="nwCell">
      <w:tcPr>
        <w:tcBorders>
          <w:bottom w:val="single" w:color="4C9EFF" w:themeColor="accent1" w:themeTint="99" w:sz="4" w:space="0"/>
        </w:tcBorders>
      </w:tcPr>
    </w:tblStylePr>
    <w:tblStylePr w:type="seCell">
      <w:tcPr>
        <w:tcBorders>
          <w:top w:val="single" w:color="4C9EFF" w:themeColor="accent1" w:themeTint="99" w:sz="4" w:space="0"/>
        </w:tcBorders>
      </w:tcPr>
    </w:tblStylePr>
    <w:tblStylePr w:type="swCell">
      <w:tcPr>
        <w:tcBorders>
          <w:top w:val="single" w:color="4C9EFF" w:themeColor="accent1" w:themeTint="99" w:sz="4" w:space="0"/>
        </w:tcBorders>
      </w:tcPr>
    </w:tblStylePr>
  </w:style>
  <w:style w:type="table" w:customStyle="1" w:styleId="294">
    <w:name w:val="Grid Table 3 - Accent 21"/>
    <w:basedOn w:val="12"/>
    <w:qFormat/>
    <w:uiPriority w:val="48"/>
    <w:tblPr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  <w:tblStylePr w:type="neCell">
      <w:tcPr>
        <w:tcBorders>
          <w:bottom w:val="single" w:color="88CBEE" w:themeColor="accent2" w:themeTint="99" w:sz="4" w:space="0"/>
        </w:tcBorders>
      </w:tcPr>
    </w:tblStylePr>
    <w:tblStylePr w:type="nwCell">
      <w:tcPr>
        <w:tcBorders>
          <w:bottom w:val="single" w:color="88CBEE" w:themeColor="accent2" w:themeTint="99" w:sz="4" w:space="0"/>
        </w:tcBorders>
      </w:tcPr>
    </w:tblStylePr>
    <w:tblStylePr w:type="seCell">
      <w:tcPr>
        <w:tcBorders>
          <w:top w:val="single" w:color="88CBEE" w:themeColor="accent2" w:themeTint="99" w:sz="4" w:space="0"/>
        </w:tcBorders>
      </w:tcPr>
    </w:tblStylePr>
    <w:tblStylePr w:type="swCell">
      <w:tcPr>
        <w:tcBorders>
          <w:top w:val="single" w:color="88CBEE" w:themeColor="accent2" w:themeTint="99" w:sz="4" w:space="0"/>
        </w:tcBorders>
      </w:tcPr>
    </w:tblStylePr>
  </w:style>
  <w:style w:type="table" w:customStyle="1" w:styleId="295">
    <w:name w:val="Grid Table 3 - Accent 31"/>
    <w:basedOn w:val="12"/>
    <w:qFormat/>
    <w:uiPriority w:val="48"/>
    <w:tblPr>
      <w:tblBorders>
        <w:top w:val="single" w:color="C4CCD3" w:themeColor="accent3" w:themeTint="99" w:sz="4" w:space="0"/>
        <w:left w:val="single" w:color="C4CCD3" w:themeColor="accent3" w:themeTint="99" w:sz="4" w:space="0"/>
        <w:bottom w:val="single" w:color="C4CCD3" w:themeColor="accent3" w:themeTint="99" w:sz="4" w:space="0"/>
        <w:right w:val="single" w:color="C4CCD3" w:themeColor="accent3" w:themeTint="99" w:sz="4" w:space="0"/>
        <w:insideH w:val="single" w:color="C4CCD3" w:themeColor="accent3" w:themeTint="99" w:sz="4" w:space="0"/>
        <w:insideV w:val="single" w:color="C4CCD3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  <w:tblStylePr w:type="neCell">
      <w:tcPr>
        <w:tcBorders>
          <w:bottom w:val="single" w:color="C4CCD3" w:themeColor="accent3" w:themeTint="99" w:sz="4" w:space="0"/>
        </w:tcBorders>
      </w:tcPr>
    </w:tblStylePr>
    <w:tblStylePr w:type="nwCell">
      <w:tcPr>
        <w:tcBorders>
          <w:bottom w:val="single" w:color="C4CCD3" w:themeColor="accent3" w:themeTint="99" w:sz="4" w:space="0"/>
        </w:tcBorders>
      </w:tcPr>
    </w:tblStylePr>
    <w:tblStylePr w:type="seCell">
      <w:tcPr>
        <w:tcBorders>
          <w:top w:val="single" w:color="C4CCD3" w:themeColor="accent3" w:themeTint="99" w:sz="4" w:space="0"/>
        </w:tcBorders>
      </w:tcPr>
    </w:tblStylePr>
    <w:tblStylePr w:type="swCell">
      <w:tcPr>
        <w:tcBorders>
          <w:top w:val="single" w:color="C4CCD3" w:themeColor="accent3" w:themeTint="99" w:sz="4" w:space="0"/>
        </w:tcBorders>
      </w:tcPr>
    </w:tblStylePr>
  </w:style>
  <w:style w:type="table" w:customStyle="1" w:styleId="296">
    <w:name w:val="Grid Table 3 - Accent 41"/>
    <w:basedOn w:val="12"/>
    <w:qFormat/>
    <w:uiPriority w:val="48"/>
    <w:tblPr>
      <w:tblBorders>
        <w:top w:val="single" w:color="FF1FA1" w:themeColor="accent4" w:themeTint="99" w:sz="4" w:space="0"/>
        <w:left w:val="single" w:color="FF1FA1" w:themeColor="accent4" w:themeTint="99" w:sz="4" w:space="0"/>
        <w:bottom w:val="single" w:color="FF1FA1" w:themeColor="accent4" w:themeTint="99" w:sz="4" w:space="0"/>
        <w:right w:val="single" w:color="FF1FA1" w:themeColor="accent4" w:themeTint="99" w:sz="4" w:space="0"/>
        <w:insideH w:val="single" w:color="FF1FA1" w:themeColor="accent4" w:themeTint="99" w:sz="4" w:space="0"/>
        <w:insideV w:val="single" w:color="FF1FA1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  <w:tblStylePr w:type="neCell">
      <w:tcPr>
        <w:tcBorders>
          <w:bottom w:val="single" w:color="FF1FA1" w:themeColor="accent4" w:themeTint="99" w:sz="4" w:space="0"/>
        </w:tcBorders>
      </w:tcPr>
    </w:tblStylePr>
    <w:tblStylePr w:type="nwCell">
      <w:tcPr>
        <w:tcBorders>
          <w:bottom w:val="single" w:color="FF1FA1" w:themeColor="accent4" w:themeTint="99" w:sz="4" w:space="0"/>
        </w:tcBorders>
      </w:tcPr>
    </w:tblStylePr>
    <w:tblStylePr w:type="seCell">
      <w:tcPr>
        <w:tcBorders>
          <w:top w:val="single" w:color="FF1FA1" w:themeColor="accent4" w:themeTint="99" w:sz="4" w:space="0"/>
        </w:tcBorders>
      </w:tcPr>
    </w:tblStylePr>
    <w:tblStylePr w:type="swCell">
      <w:tcPr>
        <w:tcBorders>
          <w:top w:val="single" w:color="FF1FA1" w:themeColor="accent4" w:themeTint="99" w:sz="4" w:space="0"/>
        </w:tcBorders>
      </w:tcPr>
    </w:tblStylePr>
  </w:style>
  <w:style w:type="table" w:customStyle="1" w:styleId="297">
    <w:name w:val="Grid Table 3 - Accent 51"/>
    <w:basedOn w:val="12"/>
    <w:qFormat/>
    <w:uiPriority w:val="48"/>
    <w:tblPr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  <w:tblStylePr w:type="neCell">
      <w:tcPr>
        <w:tcBorders>
          <w:bottom w:val="single" w:color="976BE7" w:themeColor="accent5" w:themeTint="99" w:sz="4" w:space="0"/>
        </w:tcBorders>
      </w:tcPr>
    </w:tblStylePr>
    <w:tblStylePr w:type="nwCell">
      <w:tcPr>
        <w:tcBorders>
          <w:bottom w:val="single" w:color="976BE7" w:themeColor="accent5" w:themeTint="99" w:sz="4" w:space="0"/>
        </w:tcBorders>
      </w:tcPr>
    </w:tblStylePr>
    <w:tblStylePr w:type="seCell">
      <w:tcPr>
        <w:tcBorders>
          <w:top w:val="single" w:color="976BE7" w:themeColor="accent5" w:themeTint="99" w:sz="4" w:space="0"/>
        </w:tcBorders>
      </w:tcPr>
    </w:tblStylePr>
    <w:tblStylePr w:type="swCell">
      <w:tcPr>
        <w:tcBorders>
          <w:top w:val="single" w:color="976BE7" w:themeColor="accent5" w:themeTint="99" w:sz="4" w:space="0"/>
        </w:tcBorders>
      </w:tcPr>
    </w:tblStylePr>
  </w:style>
  <w:style w:type="table" w:customStyle="1" w:styleId="298">
    <w:name w:val="Grid Table 3 - Accent 61"/>
    <w:basedOn w:val="12"/>
    <w:qFormat/>
    <w:uiPriority w:val="48"/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  <w:tblStylePr w:type="neCell">
      <w:tcPr>
        <w:tcBorders>
          <w:bottom w:val="single" w:color="BC8AC9" w:themeColor="accent6" w:themeTint="99" w:sz="4" w:space="0"/>
        </w:tcBorders>
      </w:tcPr>
    </w:tblStylePr>
    <w:tblStylePr w:type="nwCell">
      <w:tcPr>
        <w:tcBorders>
          <w:bottom w:val="single" w:color="BC8AC9" w:themeColor="accent6" w:themeTint="99" w:sz="4" w:space="0"/>
        </w:tcBorders>
      </w:tcPr>
    </w:tblStylePr>
    <w:tblStylePr w:type="seCell">
      <w:tcPr>
        <w:tcBorders>
          <w:top w:val="single" w:color="BC8AC9" w:themeColor="accent6" w:themeTint="99" w:sz="4" w:space="0"/>
        </w:tcBorders>
      </w:tcPr>
    </w:tblStylePr>
    <w:tblStylePr w:type="swCell">
      <w:tcPr>
        <w:tcBorders>
          <w:top w:val="single" w:color="BC8AC9" w:themeColor="accent6" w:themeTint="99" w:sz="4" w:space="0"/>
        </w:tcBorders>
      </w:tcPr>
    </w:tblStylePr>
  </w:style>
  <w:style w:type="table" w:customStyle="1" w:styleId="299">
    <w:name w:val="Grid Table 41"/>
    <w:basedOn w:val="12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0">
    <w:name w:val="Grid Table 4 - Accent 11"/>
    <w:basedOn w:val="12"/>
    <w:qFormat/>
    <w:uiPriority w:val="49"/>
    <w:tblPr>
      <w:tblBorders>
        <w:top w:val="single" w:color="4C9EFF" w:themeColor="accent1" w:themeTint="99" w:sz="4" w:space="0"/>
        <w:left w:val="single" w:color="4C9EFF" w:themeColor="accent1" w:themeTint="99" w:sz="4" w:space="0"/>
        <w:bottom w:val="single" w:color="4C9EFF" w:themeColor="accent1" w:themeTint="99" w:sz="4" w:space="0"/>
        <w:right w:val="single" w:color="4C9EFF" w:themeColor="accent1" w:themeTint="99" w:sz="4" w:space="0"/>
        <w:insideH w:val="single" w:color="4C9EFF" w:themeColor="accent1" w:themeTint="99" w:sz="4" w:space="0"/>
        <w:insideV w:val="single" w:color="4C9EFF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61D4" w:themeColor="accent1" w:sz="4" w:space="0"/>
          <w:left w:val="single" w:color="0061D4" w:themeColor="accent1" w:sz="4" w:space="0"/>
          <w:bottom w:val="single" w:color="0061D4" w:themeColor="accent1" w:sz="4" w:space="0"/>
          <w:right w:val="single" w:color="0061D4" w:themeColor="accent1" w:sz="4" w:space="0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cPr>
        <w:tcBorders>
          <w:top w:val="double" w:color="0061D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01">
    <w:name w:val="Grid Table 4 - Accent 21"/>
    <w:basedOn w:val="12"/>
    <w:qFormat/>
    <w:uiPriority w:val="49"/>
    <w:tblPr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AA9E3" w:themeColor="accent2" w:sz="4" w:space="0"/>
          <w:left w:val="single" w:color="3AA9E3" w:themeColor="accent2" w:sz="4" w:space="0"/>
          <w:bottom w:val="single" w:color="3AA9E3" w:themeColor="accent2" w:sz="4" w:space="0"/>
          <w:right w:val="single" w:color="3AA9E3" w:themeColor="accent2" w:sz="4" w:space="0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cPr>
        <w:tcBorders>
          <w:top w:val="double" w:color="3AA9E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02">
    <w:name w:val="Grid Table 4 - Accent 31"/>
    <w:basedOn w:val="12"/>
    <w:qFormat/>
    <w:uiPriority w:val="49"/>
    <w:tblPr>
      <w:tblBorders>
        <w:top w:val="single" w:color="C4CCD3" w:themeColor="accent3" w:themeTint="99" w:sz="4" w:space="0"/>
        <w:left w:val="single" w:color="C4CCD3" w:themeColor="accent3" w:themeTint="99" w:sz="4" w:space="0"/>
        <w:bottom w:val="single" w:color="C4CCD3" w:themeColor="accent3" w:themeTint="99" w:sz="4" w:space="0"/>
        <w:right w:val="single" w:color="C4CCD3" w:themeColor="accent3" w:themeTint="99" w:sz="4" w:space="0"/>
        <w:insideH w:val="single" w:color="C4CCD3" w:themeColor="accent3" w:themeTint="99" w:sz="4" w:space="0"/>
        <w:insideV w:val="single" w:color="C4CCD3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EAAB6" w:themeColor="accent3" w:sz="4" w:space="0"/>
          <w:left w:val="single" w:color="9EAAB6" w:themeColor="accent3" w:sz="4" w:space="0"/>
          <w:bottom w:val="single" w:color="9EAAB6" w:themeColor="accent3" w:sz="4" w:space="0"/>
          <w:right w:val="single" w:color="9EAAB6" w:themeColor="accent3" w:sz="4" w:space="0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cPr>
        <w:tcBorders>
          <w:top w:val="double" w:color="9EAAB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03">
    <w:name w:val="Grid Table 4 - Accent 41"/>
    <w:basedOn w:val="12"/>
    <w:qFormat/>
    <w:uiPriority w:val="49"/>
    <w:tblPr>
      <w:tblBorders>
        <w:top w:val="single" w:color="FF1FA1" w:themeColor="accent4" w:themeTint="99" w:sz="4" w:space="0"/>
        <w:left w:val="single" w:color="FF1FA1" w:themeColor="accent4" w:themeTint="99" w:sz="4" w:space="0"/>
        <w:bottom w:val="single" w:color="FF1FA1" w:themeColor="accent4" w:themeTint="99" w:sz="4" w:space="0"/>
        <w:right w:val="single" w:color="FF1FA1" w:themeColor="accent4" w:themeTint="99" w:sz="4" w:space="0"/>
        <w:insideH w:val="single" w:color="FF1FA1" w:themeColor="accent4" w:themeTint="99" w:sz="4" w:space="0"/>
        <w:insideV w:val="single" w:color="FF1FA1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A0050" w:themeColor="accent4" w:sz="4" w:space="0"/>
          <w:left w:val="single" w:color="8A0050" w:themeColor="accent4" w:sz="4" w:space="0"/>
          <w:bottom w:val="single" w:color="8A0050" w:themeColor="accent4" w:sz="4" w:space="0"/>
          <w:right w:val="single" w:color="8A0050" w:themeColor="accent4" w:sz="4" w:space="0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cPr>
        <w:tcBorders>
          <w:top w:val="double" w:color="8A005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04">
    <w:name w:val="Grid Table 4 - Accent 51"/>
    <w:basedOn w:val="12"/>
    <w:qFormat/>
    <w:uiPriority w:val="49"/>
    <w:tblPr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91FC3" w:themeColor="accent5" w:sz="4" w:space="0"/>
          <w:left w:val="single" w:color="591FC3" w:themeColor="accent5" w:sz="4" w:space="0"/>
          <w:bottom w:val="single" w:color="591FC3" w:themeColor="accent5" w:sz="4" w:space="0"/>
          <w:right w:val="single" w:color="591FC3" w:themeColor="accent5" w:sz="4" w:space="0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cPr>
        <w:tcBorders>
          <w:top w:val="double" w:color="591FC3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05">
    <w:name w:val="Grid Table 4 - Accent 61"/>
    <w:basedOn w:val="12"/>
    <w:qFormat/>
    <w:uiPriority w:val="49"/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06">
    <w:name w:val="Grid Table 5 Dark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07">
    <w:name w:val="Grid Table 5 Dark - Accent 1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61D4" w:themeFill="accent1"/>
      </w:tcPr>
    </w:tblStylePr>
    <w:tblStylePr w:type="band1Vert">
      <w:tcPr>
        <w:shd w:val="clear" w:color="auto" w:fill="87BEFE" w:themeFill="accent1" w:themeFillTint="66"/>
      </w:tcPr>
    </w:tblStylePr>
    <w:tblStylePr w:type="band1Horz">
      <w:tcPr>
        <w:shd w:val="clear" w:color="auto" w:fill="87BEFE" w:themeFill="accent1" w:themeFillTint="66"/>
      </w:tcPr>
    </w:tblStylePr>
  </w:style>
  <w:style w:type="table" w:customStyle="1" w:styleId="308">
    <w:name w:val="Grid Table 5 Dark - Accent 2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AA9E3" w:themeFill="accent2"/>
      </w:tcPr>
    </w:tblStylePr>
    <w:tblStylePr w:type="band1Vert">
      <w:tcPr>
        <w:shd w:val="clear" w:color="auto" w:fill="B0DCF3" w:themeFill="accent2" w:themeFillTint="66"/>
      </w:tcPr>
    </w:tblStylePr>
    <w:tblStylePr w:type="band1Horz">
      <w:tcPr>
        <w:shd w:val="clear" w:color="auto" w:fill="B0DCF3" w:themeFill="accent2" w:themeFillTint="66"/>
      </w:tcPr>
    </w:tblStylePr>
  </w:style>
  <w:style w:type="table" w:customStyle="1" w:styleId="309">
    <w:name w:val="Grid Table 5 Dark - Accent 3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AAB6" w:themeFill="accent3"/>
      </w:tcPr>
    </w:tblStylePr>
    <w:tblStylePr w:type="band1Vert">
      <w:tcPr>
        <w:shd w:val="clear" w:color="auto" w:fill="D8DCE1" w:themeFill="accent3" w:themeFillTint="66"/>
      </w:tcPr>
    </w:tblStylePr>
    <w:tblStylePr w:type="band1Horz">
      <w:tcPr>
        <w:shd w:val="clear" w:color="auto" w:fill="D8DCE1" w:themeFill="accent3" w:themeFillTint="66"/>
      </w:tcPr>
    </w:tblStylePr>
  </w:style>
  <w:style w:type="table" w:customStyle="1" w:styleId="310">
    <w:name w:val="Grid Table 5 Dark - Accent 4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B4DF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0050" w:themeFill="accent4"/>
      </w:tcPr>
    </w:tblStylePr>
    <w:tblStylePr w:type="band1Vert">
      <w:tcPr>
        <w:shd w:val="clear" w:color="auto" w:fill="FF6AC0" w:themeFill="accent4" w:themeFillTint="66"/>
      </w:tcPr>
    </w:tblStylePr>
    <w:tblStylePr w:type="band1Horz">
      <w:tcPr>
        <w:shd w:val="clear" w:color="auto" w:fill="FF6AC0" w:themeFill="accent4" w:themeFillTint="66"/>
      </w:tcPr>
    </w:tblStylePr>
  </w:style>
  <w:style w:type="table" w:customStyle="1" w:styleId="311">
    <w:name w:val="Grid Table 5 Dark - Accent 5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91FC3" w:themeFill="accent5"/>
      </w:tcPr>
    </w:tblStylePr>
    <w:tblStylePr w:type="band1Vert">
      <w:tcPr>
        <w:shd w:val="clear" w:color="auto" w:fill="BA9CEF" w:themeFill="accent5" w:themeFillTint="66"/>
      </w:tcPr>
    </w:tblStylePr>
    <w:tblStylePr w:type="band1Horz">
      <w:tcPr>
        <w:shd w:val="clear" w:color="auto" w:fill="BA9CEF" w:themeFill="accent5" w:themeFillTint="66"/>
      </w:tcPr>
    </w:tblStylePr>
  </w:style>
  <w:style w:type="table" w:customStyle="1" w:styleId="312">
    <w:name w:val="Grid Table 5 Dark - Accent 6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8ED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cPr>
        <w:shd w:val="clear" w:color="auto" w:fill="D2B1DB" w:themeFill="accent6" w:themeFillTint="66"/>
      </w:tcPr>
    </w:tblStylePr>
    <w:tblStylePr w:type="band1Horz">
      <w:tcPr>
        <w:shd w:val="clear" w:color="auto" w:fill="D2B1DB" w:themeFill="accent6" w:themeFillTint="66"/>
      </w:tcPr>
    </w:tblStylePr>
  </w:style>
  <w:style w:type="table" w:customStyle="1" w:styleId="313">
    <w:name w:val="Grid Table 6 Colorful1"/>
    <w:basedOn w:val="12"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14">
    <w:name w:val="Grid Table 6 Colorful - Accent 11"/>
    <w:basedOn w:val="12"/>
    <w:qFormat/>
    <w:uiPriority w:val="51"/>
    <w:rPr>
      <w:color w:val="00499F" w:themeColor="accent1" w:themeShade="BF"/>
    </w:rPr>
    <w:tblPr>
      <w:tblBorders>
        <w:top w:val="single" w:color="4C9EFF" w:themeColor="accent1" w:themeTint="99" w:sz="4" w:space="0"/>
        <w:left w:val="single" w:color="4C9EFF" w:themeColor="accent1" w:themeTint="99" w:sz="4" w:space="0"/>
        <w:bottom w:val="single" w:color="4C9EFF" w:themeColor="accent1" w:themeTint="99" w:sz="4" w:space="0"/>
        <w:right w:val="single" w:color="4C9EFF" w:themeColor="accent1" w:themeTint="99" w:sz="4" w:space="0"/>
        <w:insideH w:val="single" w:color="4C9EFF" w:themeColor="accent1" w:themeTint="99" w:sz="4" w:space="0"/>
        <w:insideV w:val="single" w:color="4C9EFF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4C9EFF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4C9E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15">
    <w:name w:val="Grid Table 6 Colorful - Accent 21"/>
    <w:basedOn w:val="12"/>
    <w:qFormat/>
    <w:uiPriority w:val="51"/>
    <w:rPr>
      <w:color w:val="1B84BB" w:themeColor="accent2" w:themeShade="BF"/>
    </w:rPr>
    <w:tblPr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88CBEE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16">
    <w:name w:val="Grid Table 6 Colorful - Accent 31"/>
    <w:basedOn w:val="12"/>
    <w:qFormat/>
    <w:uiPriority w:val="51"/>
    <w:rPr>
      <w:color w:val="6E8092" w:themeColor="accent3" w:themeShade="BF"/>
    </w:rPr>
    <w:tblPr>
      <w:tblBorders>
        <w:top w:val="single" w:color="C4CCD3" w:themeColor="accent3" w:themeTint="99" w:sz="4" w:space="0"/>
        <w:left w:val="single" w:color="C4CCD3" w:themeColor="accent3" w:themeTint="99" w:sz="4" w:space="0"/>
        <w:bottom w:val="single" w:color="C4CCD3" w:themeColor="accent3" w:themeTint="99" w:sz="4" w:space="0"/>
        <w:right w:val="single" w:color="C4CCD3" w:themeColor="accent3" w:themeTint="99" w:sz="4" w:space="0"/>
        <w:insideH w:val="single" w:color="C4CCD3" w:themeColor="accent3" w:themeTint="99" w:sz="4" w:space="0"/>
        <w:insideV w:val="single" w:color="C4CCD3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C4CCD3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4CCD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17">
    <w:name w:val="Grid Table 6 Colorful - Accent 41"/>
    <w:basedOn w:val="12"/>
    <w:uiPriority w:val="51"/>
    <w:rPr>
      <w:color w:val="68003C" w:themeColor="accent4" w:themeShade="BF"/>
    </w:rPr>
    <w:tblPr>
      <w:tblBorders>
        <w:top w:val="single" w:color="FF1FA1" w:themeColor="accent4" w:themeTint="99" w:sz="4" w:space="0"/>
        <w:left w:val="single" w:color="FF1FA1" w:themeColor="accent4" w:themeTint="99" w:sz="4" w:space="0"/>
        <w:bottom w:val="single" w:color="FF1FA1" w:themeColor="accent4" w:themeTint="99" w:sz="4" w:space="0"/>
        <w:right w:val="single" w:color="FF1FA1" w:themeColor="accent4" w:themeTint="99" w:sz="4" w:space="0"/>
        <w:insideH w:val="single" w:color="FF1FA1" w:themeColor="accent4" w:themeTint="99" w:sz="4" w:space="0"/>
        <w:insideV w:val="single" w:color="FF1FA1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FF1FA1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F1FA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18">
    <w:name w:val="Grid Table 6 Colorful - Accent 51"/>
    <w:basedOn w:val="12"/>
    <w:qFormat/>
    <w:uiPriority w:val="51"/>
    <w:rPr>
      <w:color w:val="431792" w:themeColor="accent5" w:themeShade="BF"/>
    </w:rPr>
    <w:tblPr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976BE7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76BE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19">
    <w:name w:val="Grid Table 6 Colorful - Accent 61"/>
    <w:basedOn w:val="12"/>
    <w:qFormat/>
    <w:uiPriority w:val="51"/>
    <w:rPr>
      <w:color w:val="673574" w:themeColor="accent6" w:themeShade="BF"/>
    </w:rPr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BC8AC9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BC8A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20">
    <w:name w:val="Grid Table 7 Colorful1"/>
    <w:basedOn w:val="12"/>
    <w:uiPriority w:val="52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21">
    <w:name w:val="Grid Table 7 Colorful - Accent 11"/>
    <w:basedOn w:val="12"/>
    <w:uiPriority w:val="52"/>
    <w:rPr>
      <w:color w:val="00499F" w:themeColor="accent1" w:themeShade="BF"/>
    </w:rPr>
    <w:tblPr>
      <w:tblBorders>
        <w:top w:val="single" w:color="4C9EFF" w:themeColor="accent1" w:themeTint="99" w:sz="4" w:space="0"/>
        <w:left w:val="single" w:color="4C9EFF" w:themeColor="accent1" w:themeTint="99" w:sz="4" w:space="0"/>
        <w:bottom w:val="single" w:color="4C9EFF" w:themeColor="accent1" w:themeTint="99" w:sz="4" w:space="0"/>
        <w:right w:val="single" w:color="4C9EFF" w:themeColor="accent1" w:themeTint="99" w:sz="4" w:space="0"/>
        <w:insideH w:val="single" w:color="4C9EFF" w:themeColor="accent1" w:themeTint="99" w:sz="4" w:space="0"/>
        <w:insideV w:val="single" w:color="4C9EFF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  <w:tblStylePr w:type="neCell">
      <w:tcPr>
        <w:tcBorders>
          <w:bottom w:val="single" w:color="4C9EFF" w:themeColor="accent1" w:themeTint="99" w:sz="4" w:space="0"/>
        </w:tcBorders>
      </w:tcPr>
    </w:tblStylePr>
    <w:tblStylePr w:type="nwCell">
      <w:tcPr>
        <w:tcBorders>
          <w:bottom w:val="single" w:color="4C9EFF" w:themeColor="accent1" w:themeTint="99" w:sz="4" w:space="0"/>
        </w:tcBorders>
      </w:tcPr>
    </w:tblStylePr>
    <w:tblStylePr w:type="seCell">
      <w:tcPr>
        <w:tcBorders>
          <w:top w:val="single" w:color="4C9EFF" w:themeColor="accent1" w:themeTint="99" w:sz="4" w:space="0"/>
        </w:tcBorders>
      </w:tcPr>
    </w:tblStylePr>
    <w:tblStylePr w:type="swCell">
      <w:tcPr>
        <w:tcBorders>
          <w:top w:val="single" w:color="4C9EFF" w:themeColor="accent1" w:themeTint="99" w:sz="4" w:space="0"/>
        </w:tcBorders>
      </w:tcPr>
    </w:tblStylePr>
  </w:style>
  <w:style w:type="table" w:customStyle="1" w:styleId="322">
    <w:name w:val="Grid Table 7 Colorful - Accent 21"/>
    <w:basedOn w:val="12"/>
    <w:qFormat/>
    <w:uiPriority w:val="52"/>
    <w:rPr>
      <w:color w:val="1B84BB" w:themeColor="accent2" w:themeShade="BF"/>
    </w:rPr>
    <w:tblPr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  <w:tblStylePr w:type="neCell">
      <w:tcPr>
        <w:tcBorders>
          <w:bottom w:val="single" w:color="88CBEE" w:themeColor="accent2" w:themeTint="99" w:sz="4" w:space="0"/>
        </w:tcBorders>
      </w:tcPr>
    </w:tblStylePr>
    <w:tblStylePr w:type="nwCell">
      <w:tcPr>
        <w:tcBorders>
          <w:bottom w:val="single" w:color="88CBEE" w:themeColor="accent2" w:themeTint="99" w:sz="4" w:space="0"/>
        </w:tcBorders>
      </w:tcPr>
    </w:tblStylePr>
    <w:tblStylePr w:type="seCell">
      <w:tcPr>
        <w:tcBorders>
          <w:top w:val="single" w:color="88CBEE" w:themeColor="accent2" w:themeTint="99" w:sz="4" w:space="0"/>
        </w:tcBorders>
      </w:tcPr>
    </w:tblStylePr>
    <w:tblStylePr w:type="swCell">
      <w:tcPr>
        <w:tcBorders>
          <w:top w:val="single" w:color="88CBEE" w:themeColor="accent2" w:themeTint="99" w:sz="4" w:space="0"/>
        </w:tcBorders>
      </w:tcPr>
    </w:tblStylePr>
  </w:style>
  <w:style w:type="table" w:customStyle="1" w:styleId="323">
    <w:name w:val="Grid Table 7 Colorful - Accent 31"/>
    <w:basedOn w:val="12"/>
    <w:qFormat/>
    <w:uiPriority w:val="52"/>
    <w:rPr>
      <w:color w:val="6E8092" w:themeColor="accent3" w:themeShade="BF"/>
    </w:rPr>
    <w:tblPr>
      <w:tblBorders>
        <w:top w:val="single" w:color="C4CCD3" w:themeColor="accent3" w:themeTint="99" w:sz="4" w:space="0"/>
        <w:left w:val="single" w:color="C4CCD3" w:themeColor="accent3" w:themeTint="99" w:sz="4" w:space="0"/>
        <w:bottom w:val="single" w:color="C4CCD3" w:themeColor="accent3" w:themeTint="99" w:sz="4" w:space="0"/>
        <w:right w:val="single" w:color="C4CCD3" w:themeColor="accent3" w:themeTint="99" w:sz="4" w:space="0"/>
        <w:insideH w:val="single" w:color="C4CCD3" w:themeColor="accent3" w:themeTint="99" w:sz="4" w:space="0"/>
        <w:insideV w:val="single" w:color="C4CCD3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  <w:tblStylePr w:type="neCell">
      <w:tcPr>
        <w:tcBorders>
          <w:bottom w:val="single" w:color="C4CCD3" w:themeColor="accent3" w:themeTint="99" w:sz="4" w:space="0"/>
        </w:tcBorders>
      </w:tcPr>
    </w:tblStylePr>
    <w:tblStylePr w:type="nwCell">
      <w:tcPr>
        <w:tcBorders>
          <w:bottom w:val="single" w:color="C4CCD3" w:themeColor="accent3" w:themeTint="99" w:sz="4" w:space="0"/>
        </w:tcBorders>
      </w:tcPr>
    </w:tblStylePr>
    <w:tblStylePr w:type="seCell">
      <w:tcPr>
        <w:tcBorders>
          <w:top w:val="single" w:color="C4CCD3" w:themeColor="accent3" w:themeTint="99" w:sz="4" w:space="0"/>
        </w:tcBorders>
      </w:tcPr>
    </w:tblStylePr>
    <w:tblStylePr w:type="swCell">
      <w:tcPr>
        <w:tcBorders>
          <w:top w:val="single" w:color="C4CCD3" w:themeColor="accent3" w:themeTint="99" w:sz="4" w:space="0"/>
        </w:tcBorders>
      </w:tcPr>
    </w:tblStylePr>
  </w:style>
  <w:style w:type="table" w:customStyle="1" w:styleId="324">
    <w:name w:val="Grid Table 7 Colorful - Accent 41"/>
    <w:basedOn w:val="12"/>
    <w:uiPriority w:val="52"/>
    <w:rPr>
      <w:color w:val="68003C" w:themeColor="accent4" w:themeShade="BF"/>
    </w:rPr>
    <w:tblPr>
      <w:tblBorders>
        <w:top w:val="single" w:color="FF1FA1" w:themeColor="accent4" w:themeTint="99" w:sz="4" w:space="0"/>
        <w:left w:val="single" w:color="FF1FA1" w:themeColor="accent4" w:themeTint="99" w:sz="4" w:space="0"/>
        <w:bottom w:val="single" w:color="FF1FA1" w:themeColor="accent4" w:themeTint="99" w:sz="4" w:space="0"/>
        <w:right w:val="single" w:color="FF1FA1" w:themeColor="accent4" w:themeTint="99" w:sz="4" w:space="0"/>
        <w:insideH w:val="single" w:color="FF1FA1" w:themeColor="accent4" w:themeTint="99" w:sz="4" w:space="0"/>
        <w:insideV w:val="single" w:color="FF1FA1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  <w:tblStylePr w:type="neCell">
      <w:tcPr>
        <w:tcBorders>
          <w:bottom w:val="single" w:color="FF1FA1" w:themeColor="accent4" w:themeTint="99" w:sz="4" w:space="0"/>
        </w:tcBorders>
      </w:tcPr>
    </w:tblStylePr>
    <w:tblStylePr w:type="nwCell">
      <w:tcPr>
        <w:tcBorders>
          <w:bottom w:val="single" w:color="FF1FA1" w:themeColor="accent4" w:themeTint="99" w:sz="4" w:space="0"/>
        </w:tcBorders>
      </w:tcPr>
    </w:tblStylePr>
    <w:tblStylePr w:type="seCell">
      <w:tcPr>
        <w:tcBorders>
          <w:top w:val="single" w:color="FF1FA1" w:themeColor="accent4" w:themeTint="99" w:sz="4" w:space="0"/>
        </w:tcBorders>
      </w:tcPr>
    </w:tblStylePr>
    <w:tblStylePr w:type="swCell">
      <w:tcPr>
        <w:tcBorders>
          <w:top w:val="single" w:color="FF1FA1" w:themeColor="accent4" w:themeTint="99" w:sz="4" w:space="0"/>
        </w:tcBorders>
      </w:tcPr>
    </w:tblStylePr>
  </w:style>
  <w:style w:type="table" w:customStyle="1" w:styleId="325">
    <w:name w:val="Grid Table 7 Colorful - Accent 51"/>
    <w:basedOn w:val="12"/>
    <w:uiPriority w:val="52"/>
    <w:rPr>
      <w:color w:val="431792" w:themeColor="accent5" w:themeShade="BF"/>
    </w:rPr>
    <w:tblPr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  <w:tblStylePr w:type="neCell">
      <w:tcPr>
        <w:tcBorders>
          <w:bottom w:val="single" w:color="976BE7" w:themeColor="accent5" w:themeTint="99" w:sz="4" w:space="0"/>
        </w:tcBorders>
      </w:tcPr>
    </w:tblStylePr>
    <w:tblStylePr w:type="nwCell">
      <w:tcPr>
        <w:tcBorders>
          <w:bottom w:val="single" w:color="976BE7" w:themeColor="accent5" w:themeTint="99" w:sz="4" w:space="0"/>
        </w:tcBorders>
      </w:tcPr>
    </w:tblStylePr>
    <w:tblStylePr w:type="seCell">
      <w:tcPr>
        <w:tcBorders>
          <w:top w:val="single" w:color="976BE7" w:themeColor="accent5" w:themeTint="99" w:sz="4" w:space="0"/>
        </w:tcBorders>
      </w:tcPr>
    </w:tblStylePr>
    <w:tblStylePr w:type="swCell">
      <w:tcPr>
        <w:tcBorders>
          <w:top w:val="single" w:color="976BE7" w:themeColor="accent5" w:themeTint="99" w:sz="4" w:space="0"/>
        </w:tcBorders>
      </w:tcPr>
    </w:tblStylePr>
  </w:style>
  <w:style w:type="table" w:customStyle="1" w:styleId="326">
    <w:name w:val="Grid Table 7 Colorful - Accent 61"/>
    <w:basedOn w:val="12"/>
    <w:qFormat/>
    <w:uiPriority w:val="52"/>
    <w:rPr>
      <w:color w:val="673574" w:themeColor="accent6" w:themeShade="BF"/>
    </w:rPr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  <w:tblStylePr w:type="neCell">
      <w:tcPr>
        <w:tcBorders>
          <w:bottom w:val="single" w:color="BC8AC9" w:themeColor="accent6" w:themeTint="99" w:sz="4" w:space="0"/>
        </w:tcBorders>
      </w:tcPr>
    </w:tblStylePr>
    <w:tblStylePr w:type="nwCell">
      <w:tcPr>
        <w:tcBorders>
          <w:bottom w:val="single" w:color="BC8AC9" w:themeColor="accent6" w:themeTint="99" w:sz="4" w:space="0"/>
        </w:tcBorders>
      </w:tcPr>
    </w:tblStylePr>
    <w:tblStylePr w:type="seCell">
      <w:tcPr>
        <w:tcBorders>
          <w:top w:val="single" w:color="BC8AC9" w:themeColor="accent6" w:themeTint="99" w:sz="4" w:space="0"/>
        </w:tcBorders>
      </w:tcPr>
    </w:tblStylePr>
    <w:tblStylePr w:type="swCell">
      <w:tcPr>
        <w:tcBorders>
          <w:top w:val="single" w:color="BC8AC9" w:themeColor="accent6" w:themeTint="99" w:sz="4" w:space="0"/>
        </w:tcBorders>
      </w:tcPr>
    </w:tblStylePr>
  </w:style>
  <w:style w:type="character" w:customStyle="1" w:styleId="327">
    <w:name w:val="HTML Address Char"/>
    <w:basedOn w:val="11"/>
    <w:link w:val="41"/>
    <w:semiHidden/>
    <w:qFormat/>
    <w:uiPriority w:val="99"/>
    <w:rPr>
      <w:b/>
      <w:bCs/>
      <w:i/>
      <w:iCs/>
    </w:rPr>
  </w:style>
  <w:style w:type="character" w:customStyle="1" w:styleId="328">
    <w:name w:val="HTML Preformatted Char"/>
    <w:basedOn w:val="11"/>
    <w:link w:val="46"/>
    <w:semiHidden/>
    <w:qFormat/>
    <w:uiPriority w:val="99"/>
    <w:rPr>
      <w:rFonts w:ascii="Consolas" w:hAnsi="Consolas"/>
      <w:b/>
      <w:bCs/>
      <w:szCs w:val="20"/>
    </w:rPr>
  </w:style>
  <w:style w:type="character" w:customStyle="1" w:styleId="329">
    <w:name w:val="Intense Emphasis1"/>
    <w:basedOn w:val="11"/>
    <w:semiHidden/>
    <w:unhideWhenUsed/>
    <w:qFormat/>
    <w:uiPriority w:val="21"/>
    <w:rPr>
      <w:i/>
      <w:iCs/>
      <w:color w:val="0061D4" w:themeColor="accent1"/>
      <w14:textFill>
        <w14:solidFill>
          <w14:schemeClr w14:val="accent1"/>
        </w14:solidFill>
      </w14:textFill>
    </w:rPr>
  </w:style>
  <w:style w:type="paragraph" w:styleId="330">
    <w:name w:val="Intense Quote"/>
    <w:basedOn w:val="1"/>
    <w:next w:val="1"/>
    <w:link w:val="331"/>
    <w:semiHidden/>
    <w:unhideWhenUsed/>
    <w:qFormat/>
    <w:uiPriority w:val="30"/>
    <w:pPr>
      <w:pBdr>
        <w:top w:val="single" w:color="0061D4" w:themeColor="accent1" w:sz="4" w:space="10"/>
        <w:bottom w:val="single" w:color="0061D4" w:themeColor="accent1" w:sz="4" w:space="10"/>
      </w:pBdr>
      <w:spacing w:before="360" w:after="360"/>
      <w:ind w:left="864" w:right="864"/>
      <w:jc w:val="center"/>
    </w:pPr>
    <w:rPr>
      <w:i/>
      <w:iCs/>
      <w:color w:val="0061D4" w:themeColor="accent1"/>
      <w14:textFill>
        <w14:solidFill>
          <w14:schemeClr w14:val="accent1"/>
        </w14:solidFill>
      </w14:textFill>
    </w:rPr>
  </w:style>
  <w:style w:type="character" w:customStyle="1" w:styleId="331">
    <w:name w:val="Intense Quote Char"/>
    <w:basedOn w:val="11"/>
    <w:link w:val="330"/>
    <w:semiHidden/>
    <w:uiPriority w:val="30"/>
    <w:rPr>
      <w:b/>
      <w:bCs/>
      <w:i/>
      <w:iCs/>
      <w:color w:val="0061D4" w:themeColor="accent1"/>
      <w14:textFill>
        <w14:solidFill>
          <w14:schemeClr w14:val="accent1"/>
        </w14:solidFill>
      </w14:textFill>
    </w:rPr>
  </w:style>
  <w:style w:type="character" w:customStyle="1" w:styleId="332">
    <w:name w:val="Intense Reference1"/>
    <w:basedOn w:val="11"/>
    <w:semiHidden/>
    <w:unhideWhenUsed/>
    <w:qFormat/>
    <w:uiPriority w:val="32"/>
    <w:rPr>
      <w:b/>
      <w:bCs/>
      <w:smallCaps/>
      <w:color w:val="0061D4" w:themeColor="accent1"/>
      <w:spacing w:val="5"/>
      <w14:textFill>
        <w14:solidFill>
          <w14:schemeClr w14:val="accent1"/>
        </w14:solidFill>
      </w14:textFill>
    </w:rPr>
  </w:style>
  <w:style w:type="paragraph" w:styleId="333">
    <w:name w:val="List Paragraph"/>
    <w:basedOn w:val="1"/>
    <w:unhideWhenUsed/>
    <w:qFormat/>
    <w:uiPriority w:val="34"/>
    <w:pPr>
      <w:ind w:left="720"/>
      <w:contextualSpacing/>
    </w:pPr>
  </w:style>
  <w:style w:type="table" w:customStyle="1" w:styleId="334">
    <w:name w:val="List Table 1 Light1"/>
    <w:basedOn w:val="12"/>
    <w:qFormat/>
    <w:uiPriority w:val="46"/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35">
    <w:name w:val="List Table 1 Light - Accent 11"/>
    <w:basedOn w:val="12"/>
    <w:qFormat/>
    <w:uiPriority w:val="46"/>
    <w:tblStylePr w:type="firstRow">
      <w:rPr>
        <w:b/>
        <w:bCs/>
      </w:rPr>
      <w:tcPr>
        <w:tcBorders>
          <w:bottom w:val="single" w:color="4C9EFF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4C9E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36">
    <w:name w:val="List Table 1 Light - Accent 21"/>
    <w:basedOn w:val="12"/>
    <w:qFormat/>
    <w:uiPriority w:val="46"/>
    <w:tblStylePr w:type="firstRow">
      <w:rPr>
        <w:b/>
        <w:bCs/>
      </w:rPr>
      <w:tcPr>
        <w:tcBorders>
          <w:bottom w:val="single" w:color="88CBEE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37">
    <w:name w:val="List Table 1 Light - Accent 31"/>
    <w:basedOn w:val="12"/>
    <w:qFormat/>
    <w:uiPriority w:val="46"/>
    <w:tblStylePr w:type="firstRow">
      <w:rPr>
        <w:b/>
        <w:bCs/>
      </w:rPr>
      <w:tcPr>
        <w:tcBorders>
          <w:bottom w:val="single" w:color="C4CCD3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C4CCD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38">
    <w:name w:val="List Table 1 Light - Accent 41"/>
    <w:basedOn w:val="12"/>
    <w:qFormat/>
    <w:uiPriority w:val="46"/>
    <w:tblStylePr w:type="firstRow">
      <w:rPr>
        <w:b/>
        <w:bCs/>
      </w:rPr>
      <w:tcPr>
        <w:tcBorders>
          <w:bottom w:val="single" w:color="FF1FA1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FF1FA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39">
    <w:name w:val="List Table 1 Light - Accent 51"/>
    <w:basedOn w:val="12"/>
    <w:qFormat/>
    <w:uiPriority w:val="46"/>
    <w:tblStylePr w:type="firstRow">
      <w:rPr>
        <w:b/>
        <w:bCs/>
      </w:rPr>
      <w:tcPr>
        <w:tcBorders>
          <w:bottom w:val="single" w:color="976BE7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976BE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40">
    <w:name w:val="List Table 1 Light - Accent 61"/>
    <w:basedOn w:val="12"/>
    <w:qFormat/>
    <w:uiPriority w:val="46"/>
    <w:tblStylePr w:type="firstRow">
      <w:rPr>
        <w:b/>
        <w:bCs/>
      </w:rPr>
      <w:tcPr>
        <w:tcBorders>
          <w:bottom w:val="single" w:color="BC8AC9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BC8A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41">
    <w:name w:val="List Table 21"/>
    <w:basedOn w:val="12"/>
    <w:uiPriority w:val="47"/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2">
    <w:name w:val="List Table 2 - Accent 11"/>
    <w:basedOn w:val="12"/>
    <w:uiPriority w:val="47"/>
    <w:tblPr>
      <w:tblBorders>
        <w:top w:val="single" w:color="4C9EFF" w:themeColor="accent1" w:themeTint="99" w:sz="4" w:space="0"/>
        <w:bottom w:val="single" w:color="4C9EFF" w:themeColor="accent1" w:themeTint="99" w:sz="4" w:space="0"/>
        <w:insideH w:val="single" w:color="4C9EFF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43">
    <w:name w:val="List Table 2 - Accent 21"/>
    <w:basedOn w:val="12"/>
    <w:qFormat/>
    <w:uiPriority w:val="47"/>
    <w:tblPr>
      <w:tblBorders>
        <w:top w:val="single" w:color="88CBEE" w:themeColor="accent2" w:themeTint="99" w:sz="4" w:space="0"/>
        <w:bottom w:val="single" w:color="88CBEE" w:themeColor="accent2" w:themeTint="99" w:sz="4" w:space="0"/>
        <w:insideH w:val="single" w:color="88CBEE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44">
    <w:name w:val="List Table 2 - Accent 31"/>
    <w:basedOn w:val="12"/>
    <w:qFormat/>
    <w:uiPriority w:val="47"/>
    <w:tblPr>
      <w:tblBorders>
        <w:top w:val="single" w:color="C4CCD3" w:themeColor="accent3" w:themeTint="99" w:sz="4" w:space="0"/>
        <w:bottom w:val="single" w:color="C4CCD3" w:themeColor="accent3" w:themeTint="99" w:sz="4" w:space="0"/>
        <w:insideH w:val="single" w:color="C4CCD3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45">
    <w:name w:val="List Table 2 - Accent 41"/>
    <w:basedOn w:val="12"/>
    <w:qFormat/>
    <w:uiPriority w:val="47"/>
    <w:tblPr>
      <w:tblBorders>
        <w:top w:val="single" w:color="FF1FA1" w:themeColor="accent4" w:themeTint="99" w:sz="4" w:space="0"/>
        <w:bottom w:val="single" w:color="FF1FA1" w:themeColor="accent4" w:themeTint="99" w:sz="4" w:space="0"/>
        <w:insideH w:val="single" w:color="FF1FA1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46">
    <w:name w:val="List Table 2 - Accent 51"/>
    <w:basedOn w:val="12"/>
    <w:uiPriority w:val="47"/>
    <w:tblPr>
      <w:tblBorders>
        <w:top w:val="single" w:color="976BE7" w:themeColor="accent5" w:themeTint="99" w:sz="4" w:space="0"/>
        <w:bottom w:val="single" w:color="976BE7" w:themeColor="accent5" w:themeTint="99" w:sz="4" w:space="0"/>
        <w:insideH w:val="single" w:color="976BE7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47">
    <w:name w:val="List Table 2 - Accent 61"/>
    <w:basedOn w:val="12"/>
    <w:qFormat/>
    <w:uiPriority w:val="47"/>
    <w:tblPr>
      <w:tblBorders>
        <w:top w:val="single" w:color="BC8AC9" w:themeColor="accent6" w:themeTint="99" w:sz="4" w:space="0"/>
        <w:bottom w:val="single" w:color="BC8AC9" w:themeColor="accent6" w:themeTint="99" w:sz="4" w:space="0"/>
        <w:insideH w:val="single" w:color="BC8A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48">
    <w:name w:val="List Table 31"/>
    <w:basedOn w:val="12"/>
    <w:uiPriority w:val="4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49">
    <w:name w:val="List Table 3 - Accent 11"/>
    <w:basedOn w:val="12"/>
    <w:qFormat/>
    <w:uiPriority w:val="48"/>
    <w:tblPr>
      <w:tblBorders>
        <w:top w:val="single" w:color="0061D4" w:themeColor="accent1" w:sz="4" w:space="0"/>
        <w:left w:val="single" w:color="0061D4" w:themeColor="accent1" w:sz="4" w:space="0"/>
        <w:bottom w:val="single" w:color="0061D4" w:themeColor="accent1" w:sz="4" w:space="0"/>
        <w:right w:val="single" w:color="0061D4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61D4" w:themeFill="accent1"/>
      </w:tcPr>
    </w:tblStylePr>
    <w:tblStylePr w:type="lastRow">
      <w:rPr>
        <w:b/>
        <w:bCs/>
      </w:rPr>
      <w:tcPr>
        <w:tcBorders>
          <w:top w:val="double" w:color="0061D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61D4" w:themeColor="accent1" w:sz="4" w:space="0"/>
          <w:right w:val="single" w:color="0061D4" w:themeColor="accent1" w:sz="4" w:space="0"/>
        </w:tcBorders>
      </w:tcPr>
    </w:tblStylePr>
    <w:tblStylePr w:type="band1Horz">
      <w:tcPr>
        <w:tcBorders>
          <w:top w:val="single" w:color="0061D4" w:themeColor="accent1" w:sz="4" w:space="0"/>
          <w:bottom w:val="single" w:color="0061D4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61D4" w:themeColor="accent1" w:sz="4" w:space="0"/>
          <w:left w:val="nil"/>
        </w:tcBorders>
      </w:tcPr>
    </w:tblStylePr>
    <w:tblStylePr w:type="swCell">
      <w:tcPr>
        <w:tcBorders>
          <w:top w:val="double" w:color="0061D4" w:themeColor="accent1" w:sz="4" w:space="0"/>
          <w:right w:val="nil"/>
        </w:tcBorders>
      </w:tcPr>
    </w:tblStylePr>
  </w:style>
  <w:style w:type="table" w:customStyle="1" w:styleId="350">
    <w:name w:val="List Table 3 - Accent 21"/>
    <w:basedOn w:val="12"/>
    <w:uiPriority w:val="48"/>
    <w:tblPr>
      <w:tblBorders>
        <w:top w:val="single" w:color="3AA9E3" w:themeColor="accent2" w:sz="4" w:space="0"/>
        <w:left w:val="single" w:color="3AA9E3" w:themeColor="accent2" w:sz="4" w:space="0"/>
        <w:bottom w:val="single" w:color="3AA9E3" w:themeColor="accent2" w:sz="4" w:space="0"/>
        <w:right w:val="single" w:color="3AA9E3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AA9E3" w:themeFill="accent2"/>
      </w:tcPr>
    </w:tblStylePr>
    <w:tblStylePr w:type="lastRow">
      <w:rPr>
        <w:b/>
        <w:bCs/>
      </w:rPr>
      <w:tcPr>
        <w:tcBorders>
          <w:top w:val="double" w:color="3AA9E3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3AA9E3" w:themeColor="accent2" w:sz="4" w:space="0"/>
          <w:right w:val="single" w:color="3AA9E3" w:themeColor="accent2" w:sz="4" w:space="0"/>
        </w:tcBorders>
      </w:tcPr>
    </w:tblStylePr>
    <w:tblStylePr w:type="band1Horz">
      <w:tcPr>
        <w:tcBorders>
          <w:top w:val="single" w:color="3AA9E3" w:themeColor="accent2" w:sz="4" w:space="0"/>
          <w:bottom w:val="single" w:color="3AA9E3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3AA9E3" w:themeColor="accent2" w:sz="4" w:space="0"/>
          <w:left w:val="nil"/>
        </w:tcBorders>
      </w:tcPr>
    </w:tblStylePr>
    <w:tblStylePr w:type="swCell">
      <w:tcPr>
        <w:tcBorders>
          <w:top w:val="double" w:color="3AA9E3" w:themeColor="accent2" w:sz="4" w:space="0"/>
          <w:right w:val="nil"/>
        </w:tcBorders>
      </w:tcPr>
    </w:tblStylePr>
  </w:style>
  <w:style w:type="table" w:customStyle="1" w:styleId="351">
    <w:name w:val="List Table 3 - Accent 31"/>
    <w:basedOn w:val="12"/>
    <w:uiPriority w:val="48"/>
    <w:tblPr>
      <w:tblBorders>
        <w:top w:val="single" w:color="9EAAB6" w:themeColor="accent3" w:sz="4" w:space="0"/>
        <w:left w:val="single" w:color="9EAAB6" w:themeColor="accent3" w:sz="4" w:space="0"/>
        <w:bottom w:val="single" w:color="9EAAB6" w:themeColor="accent3" w:sz="4" w:space="0"/>
        <w:right w:val="single" w:color="9EAAB6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EAAB6" w:themeFill="accent3"/>
      </w:tcPr>
    </w:tblStylePr>
    <w:tblStylePr w:type="lastRow">
      <w:rPr>
        <w:b/>
        <w:bCs/>
      </w:rPr>
      <w:tcPr>
        <w:tcBorders>
          <w:top w:val="double" w:color="9EAAB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9EAAB6" w:themeColor="accent3" w:sz="4" w:space="0"/>
          <w:right w:val="single" w:color="9EAAB6" w:themeColor="accent3" w:sz="4" w:space="0"/>
        </w:tcBorders>
      </w:tcPr>
    </w:tblStylePr>
    <w:tblStylePr w:type="band1Horz">
      <w:tcPr>
        <w:tcBorders>
          <w:top w:val="single" w:color="9EAAB6" w:themeColor="accent3" w:sz="4" w:space="0"/>
          <w:bottom w:val="single" w:color="9EAAB6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EAAB6" w:themeColor="accent3" w:sz="4" w:space="0"/>
          <w:left w:val="nil"/>
        </w:tcBorders>
      </w:tcPr>
    </w:tblStylePr>
    <w:tblStylePr w:type="swCell">
      <w:tcPr>
        <w:tcBorders>
          <w:top w:val="double" w:color="9EAAB6" w:themeColor="accent3" w:sz="4" w:space="0"/>
          <w:right w:val="nil"/>
        </w:tcBorders>
      </w:tcPr>
    </w:tblStylePr>
  </w:style>
  <w:style w:type="table" w:customStyle="1" w:styleId="352">
    <w:name w:val="List Table 3 - Accent 41"/>
    <w:basedOn w:val="12"/>
    <w:qFormat/>
    <w:uiPriority w:val="48"/>
    <w:tblPr>
      <w:tblBorders>
        <w:top w:val="single" w:color="8A0050" w:themeColor="accent4" w:sz="4" w:space="0"/>
        <w:left w:val="single" w:color="8A0050" w:themeColor="accent4" w:sz="4" w:space="0"/>
        <w:bottom w:val="single" w:color="8A0050" w:themeColor="accent4" w:sz="4" w:space="0"/>
        <w:right w:val="single" w:color="8A0050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A0050" w:themeFill="accent4"/>
      </w:tcPr>
    </w:tblStylePr>
    <w:tblStylePr w:type="lastRow">
      <w:rPr>
        <w:b/>
        <w:bCs/>
      </w:rPr>
      <w:tcPr>
        <w:tcBorders>
          <w:top w:val="double" w:color="8A005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A0050" w:themeColor="accent4" w:sz="4" w:space="0"/>
          <w:right w:val="single" w:color="8A0050" w:themeColor="accent4" w:sz="4" w:space="0"/>
        </w:tcBorders>
      </w:tcPr>
    </w:tblStylePr>
    <w:tblStylePr w:type="band1Horz">
      <w:tcPr>
        <w:tcBorders>
          <w:top w:val="single" w:color="8A0050" w:themeColor="accent4" w:sz="4" w:space="0"/>
          <w:bottom w:val="single" w:color="8A0050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A0050" w:themeColor="accent4" w:sz="4" w:space="0"/>
          <w:left w:val="nil"/>
        </w:tcBorders>
      </w:tcPr>
    </w:tblStylePr>
    <w:tblStylePr w:type="swCell">
      <w:tcPr>
        <w:tcBorders>
          <w:top w:val="double" w:color="8A0050" w:themeColor="accent4" w:sz="4" w:space="0"/>
          <w:right w:val="nil"/>
        </w:tcBorders>
      </w:tcPr>
    </w:tblStylePr>
  </w:style>
  <w:style w:type="table" w:customStyle="1" w:styleId="353">
    <w:name w:val="List Table 3 - Accent 51"/>
    <w:basedOn w:val="12"/>
    <w:qFormat/>
    <w:uiPriority w:val="48"/>
    <w:tblPr>
      <w:tblBorders>
        <w:top w:val="single" w:color="591FC3" w:themeColor="accent5" w:sz="4" w:space="0"/>
        <w:left w:val="single" w:color="591FC3" w:themeColor="accent5" w:sz="4" w:space="0"/>
        <w:bottom w:val="single" w:color="591FC3" w:themeColor="accent5" w:sz="4" w:space="0"/>
        <w:right w:val="single" w:color="591FC3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91FC3" w:themeFill="accent5"/>
      </w:tcPr>
    </w:tblStylePr>
    <w:tblStylePr w:type="lastRow">
      <w:rPr>
        <w:b/>
        <w:bCs/>
      </w:rPr>
      <w:tcPr>
        <w:tcBorders>
          <w:top w:val="double" w:color="591FC3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591FC3" w:themeColor="accent5" w:sz="4" w:space="0"/>
          <w:right w:val="single" w:color="591FC3" w:themeColor="accent5" w:sz="4" w:space="0"/>
        </w:tcBorders>
      </w:tcPr>
    </w:tblStylePr>
    <w:tblStylePr w:type="band1Horz">
      <w:tcPr>
        <w:tcBorders>
          <w:top w:val="single" w:color="591FC3" w:themeColor="accent5" w:sz="4" w:space="0"/>
          <w:bottom w:val="single" w:color="591FC3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591FC3" w:themeColor="accent5" w:sz="4" w:space="0"/>
          <w:left w:val="nil"/>
        </w:tcBorders>
      </w:tcPr>
    </w:tblStylePr>
    <w:tblStylePr w:type="swCell">
      <w:tcPr>
        <w:tcBorders>
          <w:top w:val="double" w:color="591FC3" w:themeColor="accent5" w:sz="4" w:space="0"/>
          <w:right w:val="nil"/>
        </w:tcBorders>
      </w:tcPr>
    </w:tblStylePr>
  </w:style>
  <w:style w:type="table" w:customStyle="1" w:styleId="354">
    <w:name w:val="List Table 3 - Accent 61"/>
    <w:basedOn w:val="12"/>
    <w:qFormat/>
    <w:uiPriority w:val="48"/>
    <w:tblPr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A479B" w:themeFill="accent6"/>
      </w:tcPr>
    </w:tblStylePr>
    <w:tblStylePr w:type="lastRow">
      <w:rPr>
        <w:b/>
        <w:bCs/>
      </w:rPr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A479B" w:themeColor="accent6" w:sz="4" w:space="0"/>
          <w:left w:val="nil"/>
        </w:tcBorders>
      </w:tcPr>
    </w:tblStylePr>
    <w:tblStylePr w:type="swCell">
      <w:tcPr>
        <w:tcBorders>
          <w:top w:val="double" w:color="8A479B" w:themeColor="accent6" w:sz="4" w:space="0"/>
          <w:right w:val="nil"/>
        </w:tcBorders>
      </w:tcPr>
    </w:tblStylePr>
  </w:style>
  <w:style w:type="table" w:customStyle="1" w:styleId="355">
    <w:name w:val="List Table 41"/>
    <w:basedOn w:val="12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6">
    <w:name w:val="List Table 4 - Accent 11"/>
    <w:basedOn w:val="12"/>
    <w:qFormat/>
    <w:uiPriority w:val="49"/>
    <w:tblPr>
      <w:tblBorders>
        <w:top w:val="single" w:color="4C9EFF" w:themeColor="accent1" w:themeTint="99" w:sz="4" w:space="0"/>
        <w:left w:val="single" w:color="4C9EFF" w:themeColor="accent1" w:themeTint="99" w:sz="4" w:space="0"/>
        <w:bottom w:val="single" w:color="4C9EFF" w:themeColor="accent1" w:themeTint="99" w:sz="4" w:space="0"/>
        <w:right w:val="single" w:color="4C9EFF" w:themeColor="accent1" w:themeTint="99" w:sz="4" w:space="0"/>
        <w:insideH w:val="single" w:color="4C9EFF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61D4" w:themeColor="accent1" w:sz="4" w:space="0"/>
          <w:left w:val="single" w:color="0061D4" w:themeColor="accent1" w:sz="4" w:space="0"/>
          <w:bottom w:val="single" w:color="0061D4" w:themeColor="accent1" w:sz="4" w:space="0"/>
          <w:right w:val="single" w:color="0061D4" w:themeColor="accent1" w:sz="4" w:space="0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cPr>
        <w:tcBorders>
          <w:top w:val="double" w:color="4C9E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57">
    <w:name w:val="List Table 4 - Accent 21"/>
    <w:basedOn w:val="12"/>
    <w:qFormat/>
    <w:uiPriority w:val="49"/>
    <w:tblPr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AA9E3" w:themeColor="accent2" w:sz="4" w:space="0"/>
          <w:left w:val="single" w:color="3AA9E3" w:themeColor="accent2" w:sz="4" w:space="0"/>
          <w:bottom w:val="single" w:color="3AA9E3" w:themeColor="accent2" w:sz="4" w:space="0"/>
          <w:right w:val="single" w:color="3AA9E3" w:themeColor="accent2" w:sz="4" w:space="0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cPr>
        <w:tcBorders>
          <w:top w:val="doub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58">
    <w:name w:val="List Table 4 - Accent 31"/>
    <w:basedOn w:val="12"/>
    <w:qFormat/>
    <w:uiPriority w:val="49"/>
    <w:tblPr>
      <w:tblBorders>
        <w:top w:val="single" w:color="C4CCD3" w:themeColor="accent3" w:themeTint="99" w:sz="4" w:space="0"/>
        <w:left w:val="single" w:color="C4CCD3" w:themeColor="accent3" w:themeTint="99" w:sz="4" w:space="0"/>
        <w:bottom w:val="single" w:color="C4CCD3" w:themeColor="accent3" w:themeTint="99" w:sz="4" w:space="0"/>
        <w:right w:val="single" w:color="C4CCD3" w:themeColor="accent3" w:themeTint="99" w:sz="4" w:space="0"/>
        <w:insideH w:val="single" w:color="C4CCD3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EAAB6" w:themeColor="accent3" w:sz="4" w:space="0"/>
          <w:left w:val="single" w:color="9EAAB6" w:themeColor="accent3" w:sz="4" w:space="0"/>
          <w:bottom w:val="single" w:color="9EAAB6" w:themeColor="accent3" w:sz="4" w:space="0"/>
          <w:right w:val="single" w:color="9EAAB6" w:themeColor="accent3" w:sz="4" w:space="0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cPr>
        <w:tcBorders>
          <w:top w:val="double" w:color="C4CCD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59">
    <w:name w:val="List Table 4 - Accent 41"/>
    <w:basedOn w:val="12"/>
    <w:qFormat/>
    <w:uiPriority w:val="49"/>
    <w:tblPr>
      <w:tblBorders>
        <w:top w:val="single" w:color="FF1FA1" w:themeColor="accent4" w:themeTint="99" w:sz="4" w:space="0"/>
        <w:left w:val="single" w:color="FF1FA1" w:themeColor="accent4" w:themeTint="99" w:sz="4" w:space="0"/>
        <w:bottom w:val="single" w:color="FF1FA1" w:themeColor="accent4" w:themeTint="99" w:sz="4" w:space="0"/>
        <w:right w:val="single" w:color="FF1FA1" w:themeColor="accent4" w:themeTint="99" w:sz="4" w:space="0"/>
        <w:insideH w:val="single" w:color="FF1FA1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A0050" w:themeColor="accent4" w:sz="4" w:space="0"/>
          <w:left w:val="single" w:color="8A0050" w:themeColor="accent4" w:sz="4" w:space="0"/>
          <w:bottom w:val="single" w:color="8A0050" w:themeColor="accent4" w:sz="4" w:space="0"/>
          <w:right w:val="single" w:color="8A0050" w:themeColor="accent4" w:sz="4" w:space="0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cPr>
        <w:tcBorders>
          <w:top w:val="double" w:color="FF1FA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60">
    <w:name w:val="List Table 4 - Accent 51"/>
    <w:basedOn w:val="12"/>
    <w:qFormat/>
    <w:uiPriority w:val="49"/>
    <w:tblPr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91FC3" w:themeColor="accent5" w:sz="4" w:space="0"/>
          <w:left w:val="single" w:color="591FC3" w:themeColor="accent5" w:sz="4" w:space="0"/>
          <w:bottom w:val="single" w:color="591FC3" w:themeColor="accent5" w:sz="4" w:space="0"/>
          <w:right w:val="single" w:color="591FC3" w:themeColor="accent5" w:sz="4" w:space="0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cPr>
        <w:tcBorders>
          <w:top w:val="double" w:color="976BE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61">
    <w:name w:val="List Table 4 - Accent 61"/>
    <w:basedOn w:val="12"/>
    <w:qFormat/>
    <w:uiPriority w:val="49"/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cPr>
        <w:tcBorders>
          <w:top w:val="double" w:color="BC8A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62">
    <w:name w:val="List Table 5 Dark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3">
    <w:name w:val="List Table 5 Dark - Accent 1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61D4" w:themeColor="accent1" w:sz="24" w:space="0"/>
        <w:left w:val="single" w:color="0061D4" w:themeColor="accent1" w:sz="24" w:space="0"/>
        <w:bottom w:val="single" w:color="0061D4" w:themeColor="accent1" w:sz="24" w:space="0"/>
        <w:right w:val="single" w:color="0061D4" w:themeColor="accent1" w:sz="24" w:space="0"/>
      </w:tblBorders>
    </w:tblPr>
    <w:tcPr>
      <w:shd w:val="clear" w:color="auto" w:fill="0061D4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4">
    <w:name w:val="List Table 5 Dark - Accent 2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3AA9E3" w:themeColor="accent2" w:sz="24" w:space="0"/>
        <w:left w:val="single" w:color="3AA9E3" w:themeColor="accent2" w:sz="24" w:space="0"/>
        <w:bottom w:val="single" w:color="3AA9E3" w:themeColor="accent2" w:sz="24" w:space="0"/>
        <w:right w:val="single" w:color="3AA9E3" w:themeColor="accent2" w:sz="24" w:space="0"/>
      </w:tblBorders>
    </w:tblPr>
    <w:tcPr>
      <w:shd w:val="clear" w:color="auto" w:fill="3AA9E3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5">
    <w:name w:val="List Table 5 Dark - Accent 3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9EAAB6" w:themeColor="accent3" w:sz="24" w:space="0"/>
        <w:left w:val="single" w:color="9EAAB6" w:themeColor="accent3" w:sz="24" w:space="0"/>
        <w:bottom w:val="single" w:color="9EAAB6" w:themeColor="accent3" w:sz="24" w:space="0"/>
        <w:right w:val="single" w:color="9EAAB6" w:themeColor="accent3" w:sz="24" w:space="0"/>
      </w:tblBorders>
    </w:tblPr>
    <w:tcPr>
      <w:shd w:val="clear" w:color="auto" w:fill="9EAAB6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6">
    <w:name w:val="List Table 5 Dark - Accent 4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A0050" w:themeColor="accent4" w:sz="24" w:space="0"/>
        <w:left w:val="single" w:color="8A0050" w:themeColor="accent4" w:sz="24" w:space="0"/>
        <w:bottom w:val="single" w:color="8A0050" w:themeColor="accent4" w:sz="24" w:space="0"/>
        <w:right w:val="single" w:color="8A0050" w:themeColor="accent4" w:sz="24" w:space="0"/>
      </w:tblBorders>
    </w:tblPr>
    <w:tcPr>
      <w:shd w:val="clear" w:color="auto" w:fill="8A0050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7">
    <w:name w:val="List Table 5 Dark - Accent 5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591FC3" w:themeColor="accent5" w:sz="24" w:space="0"/>
        <w:left w:val="single" w:color="591FC3" w:themeColor="accent5" w:sz="24" w:space="0"/>
        <w:bottom w:val="single" w:color="591FC3" w:themeColor="accent5" w:sz="24" w:space="0"/>
        <w:right w:val="single" w:color="591FC3" w:themeColor="accent5" w:sz="24" w:space="0"/>
      </w:tblBorders>
    </w:tblPr>
    <w:tcPr>
      <w:shd w:val="clear" w:color="auto" w:fill="591FC3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8">
    <w:name w:val="List Table 5 Dark - Accent 6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9">
    <w:name w:val="List Table 6 Colorful1"/>
    <w:basedOn w:val="12"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0">
    <w:name w:val="List Table 6 Colorful - Accent 11"/>
    <w:basedOn w:val="12"/>
    <w:qFormat/>
    <w:uiPriority w:val="51"/>
    <w:rPr>
      <w:color w:val="00499F" w:themeColor="accent1" w:themeShade="BF"/>
    </w:rPr>
    <w:tblPr>
      <w:tblBorders>
        <w:top w:val="single" w:color="0061D4" w:themeColor="accent1" w:sz="4" w:space="0"/>
        <w:bottom w:val="single" w:color="0061D4" w:themeColor="accent1" w:sz="4" w:space="0"/>
      </w:tblBorders>
    </w:tblPr>
    <w:tblStylePr w:type="firstRow">
      <w:rPr>
        <w:b/>
        <w:bCs/>
      </w:rPr>
      <w:tcPr>
        <w:tcBorders>
          <w:bottom w:val="single" w:color="0061D4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0061D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71">
    <w:name w:val="List Table 6 Colorful - Accent 21"/>
    <w:basedOn w:val="12"/>
    <w:uiPriority w:val="51"/>
    <w:rPr>
      <w:color w:val="1B84BB" w:themeColor="accent2" w:themeShade="BF"/>
    </w:rPr>
    <w:tblPr>
      <w:tblBorders>
        <w:top w:val="single" w:color="3AA9E3" w:themeColor="accent2" w:sz="4" w:space="0"/>
        <w:bottom w:val="single" w:color="3AA9E3" w:themeColor="accent2" w:sz="4" w:space="0"/>
      </w:tblBorders>
    </w:tblPr>
    <w:tblStylePr w:type="firstRow">
      <w:rPr>
        <w:b/>
        <w:bCs/>
      </w:rPr>
      <w:tcPr>
        <w:tcBorders>
          <w:bottom w:val="single" w:color="3AA9E3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3AA9E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72">
    <w:name w:val="List Table 6 Colorful - Accent 31"/>
    <w:basedOn w:val="12"/>
    <w:qFormat/>
    <w:uiPriority w:val="51"/>
    <w:rPr>
      <w:color w:val="6E8092" w:themeColor="accent3" w:themeShade="BF"/>
    </w:rPr>
    <w:tblPr>
      <w:tblBorders>
        <w:top w:val="single" w:color="9EAAB6" w:themeColor="accent3" w:sz="4" w:space="0"/>
        <w:bottom w:val="single" w:color="9EAAB6" w:themeColor="accent3" w:sz="4" w:space="0"/>
      </w:tblBorders>
    </w:tblPr>
    <w:tblStylePr w:type="firstRow">
      <w:rPr>
        <w:b/>
        <w:bCs/>
      </w:rPr>
      <w:tcPr>
        <w:tcBorders>
          <w:bottom w:val="single" w:color="9EAAB6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9EAAB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73">
    <w:name w:val="List Table 6 Colorful - Accent 41"/>
    <w:basedOn w:val="12"/>
    <w:qFormat/>
    <w:uiPriority w:val="51"/>
    <w:rPr>
      <w:color w:val="68003C" w:themeColor="accent4" w:themeShade="BF"/>
    </w:rPr>
    <w:tblPr>
      <w:tblBorders>
        <w:top w:val="single" w:color="8A0050" w:themeColor="accent4" w:sz="4" w:space="0"/>
        <w:bottom w:val="single" w:color="8A0050" w:themeColor="accent4" w:sz="4" w:space="0"/>
      </w:tblBorders>
    </w:tblPr>
    <w:tblStylePr w:type="firstRow">
      <w:rPr>
        <w:b/>
        <w:bCs/>
      </w:rPr>
      <w:tcPr>
        <w:tcBorders>
          <w:bottom w:val="single" w:color="8A0050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8A005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74">
    <w:name w:val="List Table 6 Colorful - Accent 51"/>
    <w:basedOn w:val="12"/>
    <w:qFormat/>
    <w:uiPriority w:val="51"/>
    <w:rPr>
      <w:color w:val="431792" w:themeColor="accent5" w:themeShade="BF"/>
    </w:rPr>
    <w:tblPr>
      <w:tblBorders>
        <w:top w:val="single" w:color="591FC3" w:themeColor="accent5" w:sz="4" w:space="0"/>
        <w:bottom w:val="single" w:color="591FC3" w:themeColor="accent5" w:sz="4" w:space="0"/>
      </w:tblBorders>
    </w:tblPr>
    <w:tblStylePr w:type="firstRow">
      <w:rPr>
        <w:b/>
        <w:bCs/>
      </w:rPr>
      <w:tcPr>
        <w:tcBorders>
          <w:bottom w:val="single" w:color="591FC3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591FC3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75">
    <w:name w:val="List Table 6 Colorful - Accent 61"/>
    <w:basedOn w:val="12"/>
    <w:qFormat/>
    <w:uiPriority w:val="51"/>
    <w:rPr>
      <w:color w:val="673574" w:themeColor="accent6" w:themeShade="BF"/>
    </w:rPr>
    <w:tblPr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76">
    <w:name w:val="List Table 7 Colorful1"/>
    <w:basedOn w:val="12"/>
    <w:qFormat/>
    <w:uiPriority w:val="52"/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7">
    <w:name w:val="List Table 7 Colorful - Accent 11"/>
    <w:basedOn w:val="12"/>
    <w:qFormat/>
    <w:uiPriority w:val="52"/>
    <w:rPr>
      <w:color w:val="00499F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61D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61D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61D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61D4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8">
    <w:name w:val="List Table 7 Colorful - Accent 21"/>
    <w:basedOn w:val="12"/>
    <w:qFormat/>
    <w:uiPriority w:val="52"/>
    <w:rPr>
      <w:color w:val="1B84BB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3AA9E3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3AA9E3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3AA9E3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3AA9E3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9">
    <w:name w:val="List Table 7 Colorful - Accent 31"/>
    <w:basedOn w:val="12"/>
    <w:qFormat/>
    <w:uiPriority w:val="52"/>
    <w:rPr>
      <w:color w:val="6E8092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EAAB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EAAB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EAAB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EAAB6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0">
    <w:name w:val="List Table 7 Colorful - Accent 41"/>
    <w:basedOn w:val="12"/>
    <w:qFormat/>
    <w:uiPriority w:val="52"/>
    <w:rPr>
      <w:color w:val="68003C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A005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A005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A005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A0050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1">
    <w:name w:val="List Table 7 Colorful - Accent 51"/>
    <w:basedOn w:val="12"/>
    <w:qFormat/>
    <w:uiPriority w:val="52"/>
    <w:rPr>
      <w:color w:val="431792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591FC3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591FC3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591FC3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591FC3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2">
    <w:name w:val="List Table 7 Colorful - Accent 61"/>
    <w:basedOn w:val="12"/>
    <w:qFormat/>
    <w:uiPriority w:val="52"/>
    <w:rPr>
      <w:color w:val="673574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83">
    <w:name w:val="Macro Text Char"/>
    <w:basedOn w:val="11"/>
    <w:link w:val="82"/>
    <w:semiHidden/>
    <w:qFormat/>
    <w:uiPriority w:val="99"/>
    <w:rPr>
      <w:rFonts w:ascii="Consolas" w:hAnsi="Consolas"/>
      <w:b/>
      <w:bCs/>
      <w:szCs w:val="20"/>
    </w:rPr>
  </w:style>
  <w:style w:type="character" w:customStyle="1" w:styleId="384">
    <w:name w:val="Message Header Char"/>
    <w:basedOn w:val="11"/>
    <w:link w:val="83"/>
    <w:semiHidden/>
    <w:qFormat/>
    <w:uiPriority w:val="99"/>
    <w:rPr>
      <w:b/>
      <w:bCs/>
      <w:sz w:val="24"/>
      <w:szCs w:val="24"/>
      <w:shd w:val="pct20" w:color="auto" w:fill="auto"/>
    </w:rPr>
  </w:style>
  <w:style w:type="paragraph" w:styleId="385">
    <w:name w:val="No Spacing"/>
    <w:unhideWhenUsed/>
    <w:qFormat/>
    <w:uiPriority w:val="99"/>
    <w:rPr>
      <w:rFonts w:asciiTheme="majorHAnsi" w:hAnsiTheme="majorHAnsi" w:eastAsiaTheme="majorEastAsia" w:cstheme="majorBidi"/>
      <w:b/>
      <w:bCs/>
      <w:color w:val="322D27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character" w:customStyle="1" w:styleId="386">
    <w:name w:val="Note Heading Char"/>
    <w:basedOn w:val="11"/>
    <w:link w:val="86"/>
    <w:semiHidden/>
    <w:qFormat/>
    <w:uiPriority w:val="99"/>
    <w:rPr>
      <w:b/>
      <w:bCs/>
    </w:rPr>
  </w:style>
  <w:style w:type="character" w:styleId="387">
    <w:name w:val="Placeholder Text"/>
    <w:basedOn w:val="11"/>
    <w:semiHidden/>
    <w:qFormat/>
    <w:uiPriority w:val="99"/>
    <w:rPr>
      <w:color w:val="808080"/>
    </w:rPr>
  </w:style>
  <w:style w:type="table" w:customStyle="1" w:styleId="388">
    <w:name w:val="Plain Table 11"/>
    <w:basedOn w:val="12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89">
    <w:name w:val="Plain Table 21"/>
    <w:basedOn w:val="12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0">
    <w:name w:val="Plain Table 31"/>
    <w:basedOn w:val="12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1">
    <w:name w:val="Plain Table 41"/>
    <w:basedOn w:val="12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2">
    <w:name w:val="Plain Table 51"/>
    <w:basedOn w:val="12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3">
    <w:name w:val="Plain Text Char"/>
    <w:basedOn w:val="11"/>
    <w:link w:val="88"/>
    <w:semiHidden/>
    <w:qFormat/>
    <w:uiPriority w:val="99"/>
    <w:rPr>
      <w:rFonts w:ascii="Consolas" w:hAnsi="Consolas"/>
      <w:b/>
      <w:bCs/>
      <w:szCs w:val="21"/>
    </w:rPr>
  </w:style>
  <w:style w:type="paragraph" w:styleId="394">
    <w:name w:val="Quote"/>
    <w:basedOn w:val="1"/>
    <w:next w:val="1"/>
    <w:link w:val="395"/>
    <w:semiHidden/>
    <w:unhideWhenUsed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5">
    <w:name w:val="Quote Char"/>
    <w:basedOn w:val="11"/>
    <w:link w:val="394"/>
    <w:semiHidden/>
    <w:qFormat/>
    <w:uiPriority w:val="29"/>
    <w:rPr>
      <w:b/>
      <w:bCs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6">
    <w:name w:val="Salutation Char"/>
    <w:basedOn w:val="11"/>
    <w:link w:val="89"/>
    <w:semiHidden/>
    <w:qFormat/>
    <w:uiPriority w:val="99"/>
    <w:rPr>
      <w:b/>
      <w:bCs/>
    </w:rPr>
  </w:style>
  <w:style w:type="character" w:customStyle="1" w:styleId="397">
    <w:name w:val="Signature Char"/>
    <w:basedOn w:val="11"/>
    <w:link w:val="90"/>
    <w:semiHidden/>
    <w:qFormat/>
    <w:uiPriority w:val="99"/>
    <w:rPr>
      <w:b/>
      <w:bCs/>
    </w:rPr>
  </w:style>
  <w:style w:type="character" w:customStyle="1" w:styleId="398">
    <w:name w:val="Subtitle Char"/>
    <w:basedOn w:val="11"/>
    <w:link w:val="92"/>
    <w:semiHidden/>
    <w:qFormat/>
    <w:uiPriority w:val="11"/>
    <w:rPr>
      <w:rFonts w:asciiTheme="minorHAnsi" w:hAnsiTheme="minorHAnsi" w:eastAsiaTheme="minorEastAsia" w:cstheme="minorBidi"/>
      <w:b/>
      <w:bCs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9">
    <w:name w:val="Subtle Emphasis1"/>
    <w:basedOn w:val="11"/>
    <w:semiHidden/>
    <w:unhideWhenUsed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0">
    <w:name w:val="Subtle Reference1"/>
    <w:basedOn w:val="11"/>
    <w:semiHidden/>
    <w:unhideWhenUsed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401">
    <w:name w:val="Table Grid Light1"/>
    <w:basedOn w:val="12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402">
    <w:name w:val="TOC Heading1"/>
    <w:basedOn w:val="2"/>
    <w:next w:val="1"/>
    <w:semiHidden/>
    <w:unhideWhenUsed/>
    <w:qFormat/>
    <w:uiPriority w:val="39"/>
    <w:pPr>
      <w:spacing w:before="240" w:after="0" w:line="288" w:lineRule="auto"/>
      <w:contextualSpacing w:val="0"/>
      <w:outlineLvl w:val="9"/>
    </w:pPr>
    <w:rPr>
      <w:color w:val="00499F" w:themeColor="accent1" w:themeShade="BF"/>
      <w:sz w:val="32"/>
      <w:szCs w:val="32"/>
    </w:rPr>
  </w:style>
  <w:style w:type="table" w:customStyle="1" w:styleId="403">
    <w:name w:val="Form Table"/>
    <w:basedOn w:val="12"/>
    <w:qFormat/>
    <w:uiPriority w:val="99"/>
    <w:pPr>
      <w:spacing w:line="264" w:lineRule="auto"/>
    </w:pPr>
    <w:rPr>
      <w:rFonts w:asciiTheme="minorHAnsi" w:hAnsiTheme="minorHAnsi" w:eastAsiaTheme="minorEastAsia" w:cstheme="minorBidi"/>
      <w:color w:val="9EAAB6" w:themeColor="accent3"/>
      <w14:textFill>
        <w14:solidFill>
          <w14:schemeClr w14:val="accent3"/>
        </w14:solidFill>
      </w14:textFill>
    </w:rPr>
    <w:tblPr>
      <w:tblBorders>
        <w:insideH w:val="single" w:color="6D7F91" w:themeColor="accent3" w:themeShade="BF" w:sz="4" w:space="0"/>
      </w:tblBorders>
      <w:tblCellMar>
        <w:left w:w="0" w:type="dxa"/>
        <w:right w:w="144" w:type="dxa"/>
      </w:tblCellMar>
    </w:tblPr>
    <w:tblStylePr w:type="band2Vert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D3E59E-3D5E-4D8A-A6CD-32F8F19295D8}">
  <ds:schemaRefs/>
</ds:datastoreItem>
</file>

<file path=customXml/itemProps2.xml><?xml version="1.0" encoding="utf-8"?>
<ds:datastoreItem xmlns:ds="http://schemas.openxmlformats.org/officeDocument/2006/customXml" ds:itemID="{3FB0F827-0FEB-487A-A6DD-52E99303679F}">
  <ds:schemaRefs/>
</ds:datastoreItem>
</file>

<file path=customXml/itemProps3.xml><?xml version="1.0" encoding="utf-8"?>
<ds:datastoreItem xmlns:ds="http://schemas.openxmlformats.org/officeDocument/2006/customXml" ds:itemID="{C0FC7886-4D77-44E4-9C3D-112D7BD340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89</Words>
  <Characters>508</Characters>
  <Lines>4</Lines>
  <Paragraphs>1</Paragraphs>
  <TotalTime>3</TotalTime>
  <ScaleCrop>false</ScaleCrop>
  <LinksUpToDate>false</LinksUpToDate>
  <CharactersWithSpaces>596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2018-04-04T17:44:00Z</dcterms:created>
  <dc:creator>Reginald Gibson</dc:creator>
  <cp:lastModifiedBy>SShidou</cp:lastModifiedBy>
  <dcterms:modified xsi:type="dcterms:W3CDTF">2022-04-17T10:10:06Z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1033-11.2.0.11074</vt:lpwstr>
  </property>
  <property fmtid="{D5CDD505-2E9C-101B-9397-08002B2CF9AE}" pid="4" name="ICV">
    <vt:lpwstr>DB91C4381B5044E88F9FE6ABB8DF5B0E</vt:lpwstr>
  </property>
</Properties>
</file>