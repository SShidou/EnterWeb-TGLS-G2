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Sprint Stand-up Meeting #2 </w:t>
      </w:r>
    </w:p>
    <w:p>
      <w:pPr>
        <w:pStyle w:val="2"/>
        <w:jc w:val="center"/>
        <w:rPr>
          <w:rFonts w:ascii="Calibri" w:hAnsi="Calibri" w:cs="Calibri"/>
          <w:color w:val="4A4239" w:themeColor="text2" w:themeTint="E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(3 Apr)</w:t>
      </w:r>
      <w:r>
        <w:rPr>
          <w:rFonts w:ascii="Calibri" w:hAnsi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[TGLS-G2]</w:t>
      </w:r>
    </w:p>
    <w:p>
      <w:pPr>
        <w:pStyle w:val="2"/>
        <w:rPr>
          <w:rFonts w:ascii="Calibri" w:hAnsi="Calibri" w:cs="Calibri"/>
        </w:rPr>
      </w:pP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to order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 online meeting (Discord) at 2:30 pm on 3</w:t>
      </w:r>
      <w:r>
        <w:rPr>
          <w:rFonts w:hint="default" w:ascii="Calibri" w:hAnsi="Calibri" w:cs="Calibri"/>
          <w:sz w:val="24"/>
          <w:szCs w:val="24"/>
          <w:lang w:val="en-US"/>
        </w:rPr>
        <w:t>rd</w:t>
      </w:r>
      <w:r>
        <w:rPr>
          <w:rFonts w:ascii="Calibri" w:hAnsi="Calibri" w:cs="Calibri"/>
          <w:sz w:val="24"/>
          <w:szCs w:val="24"/>
        </w:rPr>
        <w:t xml:space="preserve"> Apr 2022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Meeting attendant included: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PHAM QUANG ANH [GCS190327] (scrum master, product owner)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eastAsia="SimSun" w:cs="Calibri"/>
          <w:sz w:val="24"/>
          <w:szCs w:val="24"/>
        </w:rPr>
        <w:t>DO DINH NGUYEN [GCS190370] (site design, tester)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Absent: </w:t>
      </w:r>
      <w:r>
        <w:rPr>
          <w:rFonts w:ascii="Calibri" w:hAnsi="Calibri" w:cs="Calibri"/>
          <w:sz w:val="24"/>
          <w:szCs w:val="24"/>
        </w:rPr>
        <w:t>LE TRI BAO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Agenda (5 to 10 minutes)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- Report-in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(2 min)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- Individual report discussion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Unfinished task</w:t>
      </w:r>
    </w:p>
    <w:p>
      <w:pPr>
        <w:numPr>
          <w:ilvl w:val="0"/>
          <w:numId w:val="13"/>
        </w:numPr>
        <w:ind w:hanging="198"/>
        <w:rPr>
          <w:rFonts w:hint="default" w:ascii="Calibri" w:hAnsi="Calibri" w:cs="Arial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Calibri" w:hAnsi="Calibri" w:cs="Arial"/>
          <w:bCs w:val="0"/>
          <w:color w:val="000000"/>
          <w:sz w:val="24"/>
          <w:szCs w:val="24"/>
          <w:lang w:val="en-US" w:eastAsia="zh-CN"/>
        </w:rPr>
        <w:t>Individual report discussion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New task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hint="default" w:ascii="Calibri" w:hAnsi="Calibri" w:cs="Arial"/>
          <w:bCs w:val="0"/>
          <w:color w:val="000000"/>
          <w:sz w:val="24"/>
          <w:szCs w:val="24"/>
          <w:lang w:val="en-US" w:eastAsia="zh-CN"/>
        </w:rPr>
        <w:t xml:space="preserve">Discuss and verify on what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individual report </w:t>
      </w:r>
      <w:r>
        <w:rPr>
          <w:rFonts w:hint="default" w:ascii="Calibri" w:hAnsi="Calibri" w:cs="Arial"/>
          <w:bCs w:val="0"/>
          <w:color w:val="000000"/>
          <w:sz w:val="24"/>
          <w:szCs w:val="24"/>
          <w:lang w:val="en-US" w:eastAsia="zh-CN"/>
        </w:rPr>
        <w:t>should contain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 xml:space="preserve">Next meeting scheduled on 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>5</w:t>
      </w:r>
      <w:bookmarkStart w:id="0" w:name="_GoBack"/>
      <w:bookmarkEnd w:id="0"/>
      <w:r>
        <w:rPr>
          <w:rFonts w:ascii="Calibri" w:hAnsi="Calibri" w:cs="Calibri"/>
          <w:color w:val="auto"/>
          <w:sz w:val="24"/>
          <w:szCs w:val="24"/>
        </w:rPr>
        <w:t>th Apr at 8h30 am.</w:t>
      </w:r>
    </w:p>
    <w:p>
      <w:pPr>
        <w:tabs>
          <w:tab w:val="left" w:pos="420"/>
        </w:tabs>
        <w:rPr>
          <w:rFonts w:ascii="Calibri" w:hAnsi="Calibri" w:cs="Calibri"/>
          <w:sz w:val="24"/>
          <w:szCs w:val="24"/>
        </w:rPr>
      </w:pPr>
    </w:p>
    <w:p>
      <w:pPr>
        <w:tabs>
          <w:tab w:val="left" w:pos="420"/>
        </w:tabs>
        <w:rPr>
          <w:rFonts w:ascii="Calibri" w:hAnsi="Calibri" w:cs="Calibri"/>
          <w:sz w:val="24"/>
          <w:szCs w:val="24"/>
        </w:rPr>
      </w:pPr>
    </w:p>
    <w:sectPr>
      <w:footerReference r:id="rId5" w:type="default"/>
      <w:pgSz w:w="12240" w:h="15840"/>
      <w:pgMar w:top="1080" w:right="1080" w:bottom="72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EDB4A"/>
    <w:multiLevelType w:val="singleLevel"/>
    <w:tmpl w:val="80CEDB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E0A0C8E3"/>
    <w:multiLevelType w:val="singleLevel"/>
    <w:tmpl w:val="E0A0C8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1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0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79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1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0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6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8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41CDCCA9"/>
    <w:multiLevelType w:val="singleLevel"/>
    <w:tmpl w:val="41CDCCA9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hint="default" w:ascii="Noto Sans Symbols" w:hAnsi="Noto Sans Symbols" w:cs="Noto Sans Symbol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B0CDF"/>
    <w:rsid w:val="000C458A"/>
    <w:rsid w:val="000D29EC"/>
    <w:rsid w:val="000D4BD9"/>
    <w:rsid w:val="000E1945"/>
    <w:rsid w:val="001145FC"/>
    <w:rsid w:val="00147D93"/>
    <w:rsid w:val="00162B9E"/>
    <w:rsid w:val="001814B9"/>
    <w:rsid w:val="00197318"/>
    <w:rsid w:val="001A1237"/>
    <w:rsid w:val="001D6EB2"/>
    <w:rsid w:val="00204422"/>
    <w:rsid w:val="002069D9"/>
    <w:rsid w:val="00286020"/>
    <w:rsid w:val="00294883"/>
    <w:rsid w:val="00295589"/>
    <w:rsid w:val="002A175B"/>
    <w:rsid w:val="002A480E"/>
    <w:rsid w:val="002E2169"/>
    <w:rsid w:val="003469A8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31346"/>
    <w:rsid w:val="00534C86"/>
    <w:rsid w:val="005671C3"/>
    <w:rsid w:val="00585BD1"/>
    <w:rsid w:val="005A0843"/>
    <w:rsid w:val="005A0933"/>
    <w:rsid w:val="005B6BEA"/>
    <w:rsid w:val="005D240C"/>
    <w:rsid w:val="005D6A65"/>
    <w:rsid w:val="005D765B"/>
    <w:rsid w:val="005E34A8"/>
    <w:rsid w:val="0061286F"/>
    <w:rsid w:val="00655D52"/>
    <w:rsid w:val="00672DFC"/>
    <w:rsid w:val="006915B0"/>
    <w:rsid w:val="006921E3"/>
    <w:rsid w:val="006A0212"/>
    <w:rsid w:val="006A7BC3"/>
    <w:rsid w:val="006C7EEE"/>
    <w:rsid w:val="006D4AE1"/>
    <w:rsid w:val="00702593"/>
    <w:rsid w:val="00703F36"/>
    <w:rsid w:val="007550C3"/>
    <w:rsid w:val="0077255B"/>
    <w:rsid w:val="007A3F2E"/>
    <w:rsid w:val="007B620A"/>
    <w:rsid w:val="00803576"/>
    <w:rsid w:val="00813179"/>
    <w:rsid w:val="0081760D"/>
    <w:rsid w:val="00852EB5"/>
    <w:rsid w:val="00875763"/>
    <w:rsid w:val="00875A8E"/>
    <w:rsid w:val="008921A7"/>
    <w:rsid w:val="008A3E58"/>
    <w:rsid w:val="00912494"/>
    <w:rsid w:val="00916CC0"/>
    <w:rsid w:val="00923927"/>
    <w:rsid w:val="00956B03"/>
    <w:rsid w:val="0099213E"/>
    <w:rsid w:val="009A1DF9"/>
    <w:rsid w:val="009A702C"/>
    <w:rsid w:val="009E354F"/>
    <w:rsid w:val="009F0477"/>
    <w:rsid w:val="00A272E7"/>
    <w:rsid w:val="00A36ED3"/>
    <w:rsid w:val="00A46192"/>
    <w:rsid w:val="00A722B4"/>
    <w:rsid w:val="00A75125"/>
    <w:rsid w:val="00A97950"/>
    <w:rsid w:val="00AA4B15"/>
    <w:rsid w:val="00AD1892"/>
    <w:rsid w:val="00AF3548"/>
    <w:rsid w:val="00B279AB"/>
    <w:rsid w:val="00B611B3"/>
    <w:rsid w:val="00B63F95"/>
    <w:rsid w:val="00B64DEF"/>
    <w:rsid w:val="00B67E94"/>
    <w:rsid w:val="00B97A2F"/>
    <w:rsid w:val="00BA3432"/>
    <w:rsid w:val="00C1316B"/>
    <w:rsid w:val="00C173C2"/>
    <w:rsid w:val="00C311E5"/>
    <w:rsid w:val="00C31AE8"/>
    <w:rsid w:val="00C6120F"/>
    <w:rsid w:val="00C81C80"/>
    <w:rsid w:val="00C95833"/>
    <w:rsid w:val="00CB1718"/>
    <w:rsid w:val="00CF51A1"/>
    <w:rsid w:val="00D121CF"/>
    <w:rsid w:val="00D32513"/>
    <w:rsid w:val="00D355A8"/>
    <w:rsid w:val="00D615D4"/>
    <w:rsid w:val="00D71519"/>
    <w:rsid w:val="00D83F73"/>
    <w:rsid w:val="00D900D9"/>
    <w:rsid w:val="00DB2075"/>
    <w:rsid w:val="00E04127"/>
    <w:rsid w:val="00E4264F"/>
    <w:rsid w:val="00E532B2"/>
    <w:rsid w:val="00E853C3"/>
    <w:rsid w:val="00EC7CB4"/>
    <w:rsid w:val="00F004E5"/>
    <w:rsid w:val="00F24653"/>
    <w:rsid w:val="00F24A28"/>
    <w:rsid w:val="00F54EB8"/>
    <w:rsid w:val="00F94571"/>
    <w:rsid w:val="0A2107FF"/>
    <w:rsid w:val="0DBD694B"/>
    <w:rsid w:val="27167518"/>
    <w:rsid w:val="324B6042"/>
    <w:rsid w:val="3EFF15C5"/>
    <w:rsid w:val="46920617"/>
    <w:rsid w:val="6E366EBD"/>
    <w:rsid w:val="791041AA"/>
    <w:rsid w:val="7A6D476A"/>
    <w:rsid w:val="7A7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2" w:semiHidden="0" w:name="heading 2"/>
    <w:lsdException w:qFormat="1" w:uiPriority="2" w:name="heading 3"/>
    <w:lsdException w:qFormat="1" w:uiPriority="2" w:name="heading 4"/>
    <w:lsdException w:qFormat="1" w:uiPriority="2" w:name="heading 5"/>
    <w:lsdException w:qFormat="1" w:uiPriority="2" w:name="heading 6"/>
    <w:lsdException w:qFormat="1" w:uiPriority="2" w:name="heading 7"/>
    <w:lsdException w:qFormat="1" w:uiPriority="2" w:name="heading 8"/>
    <w:lsdException w:qFormat="1" w:uiPriority="2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3" w:semiHidden="0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iPriority="99" w:semiHidden="0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uiPriority="70" w:name="Dark List Accent 1"/>
    <w:lsdException w:qFormat="1" w:uiPriority="71" w:name="Colorful Shading Accent 1"/>
    <w:lsdException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120" w:line="288" w:lineRule="auto"/>
    </w:pPr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link w:val="250"/>
    <w:qFormat/>
    <w:uiPriority w:val="2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48"/>
    <w:unhideWhenUsed/>
    <w:qFormat/>
    <w:uiPriority w:val="2"/>
    <w:pPr>
      <w:keepNext/>
      <w:keepLines/>
      <w:spacing w:before="40" w:after="0"/>
      <w:outlineLvl w:val="1"/>
    </w:pPr>
    <w:rPr>
      <w:color w:val="6E8092" w:themeColor="accent3" w:themeShade="BF"/>
      <w:szCs w:val="26"/>
    </w:rPr>
  </w:style>
  <w:style w:type="paragraph" w:styleId="4">
    <w:name w:val="heading 3"/>
    <w:basedOn w:val="1"/>
    <w:next w:val="1"/>
    <w:link w:val="255"/>
    <w:semiHidden/>
    <w:unhideWhenUsed/>
    <w:qFormat/>
    <w:uiPriority w:val="2"/>
    <w:pPr>
      <w:keepNext/>
      <w:keepLines/>
      <w:spacing w:before="40" w:after="0"/>
      <w:outlineLvl w:val="2"/>
    </w:pPr>
    <w:rPr>
      <w:color w:val="00306A" w:themeColor="accent1" w:themeShade="80"/>
      <w:sz w:val="24"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2"/>
    <w:pPr>
      <w:keepNext/>
      <w:keepLines/>
      <w:spacing w:before="40" w:after="0"/>
      <w:outlineLvl w:val="3"/>
    </w:pPr>
    <w:rPr>
      <w:i/>
      <w:iCs/>
      <w:color w:val="00499F" w:themeColor="accent1" w:themeShade="BF"/>
    </w:rPr>
  </w:style>
  <w:style w:type="paragraph" w:styleId="6">
    <w:name w:val="heading 5"/>
    <w:basedOn w:val="1"/>
    <w:next w:val="1"/>
    <w:link w:val="257"/>
    <w:semiHidden/>
    <w:unhideWhenUsed/>
    <w:qFormat/>
    <w:uiPriority w:val="2"/>
    <w:pPr>
      <w:keepNext/>
      <w:keepLines/>
      <w:spacing w:before="40" w:after="0"/>
      <w:outlineLvl w:val="4"/>
    </w:pPr>
    <w:rPr>
      <w:color w:val="00499F" w:themeColor="accent1" w:themeShade="BF"/>
    </w:rPr>
  </w:style>
  <w:style w:type="paragraph" w:styleId="7">
    <w:name w:val="heading 6"/>
    <w:basedOn w:val="1"/>
    <w:next w:val="1"/>
    <w:link w:val="258"/>
    <w:semiHidden/>
    <w:unhideWhenUsed/>
    <w:qFormat/>
    <w:uiPriority w:val="2"/>
    <w:pPr>
      <w:keepNext/>
      <w:keepLines/>
      <w:spacing w:before="40" w:after="0"/>
      <w:outlineLvl w:val="5"/>
    </w:pPr>
    <w:rPr>
      <w:color w:val="00306A" w:themeColor="accent1" w:themeShade="80"/>
    </w:rPr>
  </w:style>
  <w:style w:type="paragraph" w:styleId="8">
    <w:name w:val="heading 7"/>
    <w:basedOn w:val="1"/>
    <w:next w:val="1"/>
    <w:link w:val="259"/>
    <w:semiHidden/>
    <w:unhideWhenUsed/>
    <w:qFormat/>
    <w:uiPriority w:val="2"/>
    <w:pPr>
      <w:keepNext/>
      <w:keepLines/>
      <w:spacing w:before="40" w:after="0"/>
      <w:outlineLvl w:val="6"/>
    </w:pPr>
    <w:rPr>
      <w:i/>
      <w:iCs/>
      <w:color w:val="00306A" w:themeColor="accent1" w:themeShade="80"/>
    </w:rPr>
  </w:style>
  <w:style w:type="paragraph" w:styleId="9">
    <w:name w:val="heading 8"/>
    <w:basedOn w:val="1"/>
    <w:next w:val="1"/>
    <w:link w:val="253"/>
    <w:semiHidden/>
    <w:unhideWhenUsed/>
    <w:qFormat/>
    <w:uiPriority w:val="2"/>
    <w:pPr>
      <w:keepNext/>
      <w:keepLines/>
      <w:spacing w:before="40" w:after="0"/>
      <w:outlineLvl w:val="7"/>
    </w:pPr>
    <w:rPr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4"/>
    <w:semiHidden/>
    <w:unhideWhenUsed/>
    <w:qFormat/>
    <w:uiPriority w:val="2"/>
    <w:pPr>
      <w:keepNext/>
      <w:keepLines/>
      <w:spacing w:before="40" w:after="0"/>
      <w:outlineLvl w:val="8"/>
    </w:pPr>
    <w:rPr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0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0061D4" w:themeColor="accent1" w:sz="2" w:space="10"/>
        <w:left w:val="single" w:color="0061D4" w:themeColor="accent1" w:sz="2" w:space="10"/>
        <w:bottom w:val="single" w:color="0061D4" w:themeColor="accent1" w:sz="2" w:space="10"/>
        <w:right w:val="single" w:color="0061D4" w:themeColor="accent1" w:sz="2" w:space="10"/>
      </w:pBdr>
      <w:ind w:left="1152" w:right="1152"/>
    </w:pPr>
    <w:rPr>
      <w:rFonts w:asciiTheme="minorHAnsi" w:hAnsiTheme="minorHAnsi" w:eastAsiaTheme="minorEastAsia" w:cstheme="minorBidi"/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62"/>
    <w:semiHidden/>
    <w:unhideWhenUsed/>
    <w:qFormat/>
    <w:uiPriority w:val="99"/>
  </w:style>
  <w:style w:type="paragraph" w:styleId="16">
    <w:name w:val="Body Text 2"/>
    <w:basedOn w:val="1"/>
    <w:link w:val="263"/>
    <w:semiHidden/>
    <w:unhideWhenUsed/>
    <w:qFormat/>
    <w:uiPriority w:val="99"/>
    <w:pPr>
      <w:spacing w:line="480" w:lineRule="auto"/>
    </w:pPr>
  </w:style>
  <w:style w:type="paragraph" w:styleId="17">
    <w:name w:val="Body Text 3"/>
    <w:basedOn w:val="1"/>
    <w:link w:val="264"/>
    <w:semiHidden/>
    <w:unhideWhenUsed/>
    <w:qFormat/>
    <w:uiPriority w:val="99"/>
    <w:rPr>
      <w:szCs w:val="16"/>
    </w:rPr>
  </w:style>
  <w:style w:type="paragraph" w:styleId="18">
    <w:name w:val="Body Text First Indent"/>
    <w:basedOn w:val="15"/>
    <w:link w:val="265"/>
    <w:semiHidden/>
    <w:unhideWhenUsed/>
    <w:qFormat/>
    <w:uiPriority w:val="99"/>
    <w:pPr>
      <w:ind w:firstLine="360"/>
    </w:pPr>
  </w:style>
  <w:style w:type="paragraph" w:styleId="19">
    <w:name w:val="Body Text Indent"/>
    <w:basedOn w:val="1"/>
    <w:link w:val="266"/>
    <w:semiHidden/>
    <w:unhideWhenUsed/>
    <w:qFormat/>
    <w:uiPriority w:val="99"/>
    <w:pPr>
      <w:ind w:left="360"/>
    </w:pPr>
  </w:style>
  <w:style w:type="paragraph" w:styleId="20">
    <w:name w:val="Body Text First Indent 2"/>
    <w:basedOn w:val="19"/>
    <w:link w:val="267"/>
    <w:semiHidden/>
    <w:unhideWhenUsed/>
    <w:qFormat/>
    <w:uiPriority w:val="99"/>
    <w:pPr>
      <w:ind w:firstLine="360"/>
    </w:pPr>
  </w:style>
  <w:style w:type="paragraph" w:styleId="21">
    <w:name w:val="Body Text Indent 2"/>
    <w:basedOn w:val="1"/>
    <w:link w:val="268"/>
    <w:semiHidden/>
    <w:unhideWhenUsed/>
    <w:qFormat/>
    <w:uiPriority w:val="99"/>
    <w:pPr>
      <w:spacing w:line="480" w:lineRule="auto"/>
      <w:ind w:left="360"/>
    </w:pPr>
  </w:style>
  <w:style w:type="paragraph" w:styleId="22">
    <w:name w:val="Body Text Indent 3"/>
    <w:basedOn w:val="1"/>
    <w:link w:val="269"/>
    <w:semiHidden/>
    <w:unhideWhenUsed/>
    <w:qFormat/>
    <w:uiPriority w:val="99"/>
    <w:pPr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before="0" w:after="200" w:line="240" w:lineRule="auto"/>
    </w:pPr>
    <w:rPr>
      <w:i/>
      <w:iCs/>
      <w:szCs w:val="18"/>
    </w:rPr>
  </w:style>
  <w:style w:type="paragraph" w:styleId="24">
    <w:name w:val="Closing"/>
    <w:basedOn w:val="1"/>
    <w:link w:val="271"/>
    <w:semiHidden/>
    <w:unhideWhenUsed/>
    <w:qFormat/>
    <w:uiPriority w:val="99"/>
    <w:pPr>
      <w:spacing w:before="0" w:after="0" w:line="240" w:lineRule="auto"/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72"/>
    <w:semiHidden/>
    <w:unhideWhenUsed/>
    <w:qFormat/>
    <w:uiPriority w:val="99"/>
    <w:pPr>
      <w:spacing w:line="240" w:lineRule="auto"/>
    </w:pPr>
    <w:rPr>
      <w:szCs w:val="20"/>
    </w:rPr>
  </w:style>
  <w:style w:type="paragraph" w:styleId="27">
    <w:name w:val="annotation subject"/>
    <w:basedOn w:val="26"/>
    <w:next w:val="26"/>
    <w:link w:val="273"/>
    <w:semiHidden/>
    <w:unhideWhenUsed/>
    <w:qFormat/>
    <w:uiPriority w:val="99"/>
  </w:style>
  <w:style w:type="paragraph" w:styleId="28">
    <w:name w:val="Document Map"/>
    <w:basedOn w:val="1"/>
    <w:link w:val="274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29">
    <w:name w:val="E-mail Signature"/>
    <w:basedOn w:val="1"/>
    <w:link w:val="275"/>
    <w:semiHidden/>
    <w:unhideWhenUsed/>
    <w:qFormat/>
    <w:uiPriority w:val="99"/>
    <w:pPr>
      <w:spacing w:before="0" w:after="0" w:line="240" w:lineRule="auto"/>
    </w:pPr>
  </w:style>
  <w:style w:type="character" w:styleId="30">
    <w:name w:val="Emphasis"/>
    <w:basedOn w:val="11"/>
    <w:semiHidden/>
    <w:unhideWhenUsed/>
    <w:qFormat/>
    <w:uiPriority w:val="20"/>
    <w:rPr>
      <w:i/>
      <w:iCs/>
    </w:rPr>
  </w:style>
  <w:style w:type="character" w:styleId="31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32">
    <w:name w:val="endnote text"/>
    <w:basedOn w:val="1"/>
    <w:link w:val="276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34">
    <w:name w:val="envelope return"/>
    <w:basedOn w:val="1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character" w:styleId="35">
    <w:name w:val="FollowedHyperlink"/>
    <w:basedOn w:val="11"/>
    <w:semiHidden/>
    <w:unhideWhenUsed/>
    <w:qFormat/>
    <w:uiPriority w:val="99"/>
    <w:rPr>
      <w:color w:val="8A479B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52"/>
    <w:unhideWhenUsed/>
    <w:qFormat/>
    <w:uiPriority w:val="99"/>
    <w:pPr>
      <w:spacing w:before="220" w:after="0" w:line="240" w:lineRule="auto"/>
      <w:jc w:val="right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7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9">
    <w:name w:val="header"/>
    <w:basedOn w:val="1"/>
    <w:link w:val="251"/>
    <w:unhideWhenUsed/>
    <w:qFormat/>
    <w:uiPriority w:val="99"/>
    <w:pPr>
      <w:spacing w:before="0" w:after="0" w:line="240" w:lineRule="auto"/>
    </w:pPr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27"/>
    <w:semiHidden/>
    <w:unhideWhenUsed/>
    <w:qFormat/>
    <w:uiPriority w:val="99"/>
    <w:pPr>
      <w:spacing w:before="0" w:after="0" w:line="240" w:lineRule="auto"/>
    </w:pPr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328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semiHidden/>
    <w:unhideWhenUsed/>
    <w:qFormat/>
    <w:uiPriority w:val="99"/>
    <w:rPr>
      <w:color w:val="1B84BB" w:themeColor="accent2" w:themeShade="BF"/>
      <w:u w:val="single"/>
    </w:rPr>
  </w:style>
  <w:style w:type="paragraph" w:styleId="51">
    <w:name w:val="index 1"/>
    <w:basedOn w:val="1"/>
    <w:next w:val="1"/>
    <w:semiHidden/>
    <w:unhideWhenUsed/>
    <w:qFormat/>
    <w:uiPriority w:val="99"/>
    <w:pPr>
      <w:spacing w:before="0" w:after="0" w:line="240" w:lineRule="auto"/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spacing w:before="0" w:after="0" w:line="240" w:lineRule="auto"/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spacing w:before="0" w:after="0" w:line="240" w:lineRule="auto"/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spacing w:before="0" w:after="0" w:line="240" w:lineRule="auto"/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spacing w:before="0" w:after="0" w:line="240" w:lineRule="auto"/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spacing w:before="0" w:after="0" w:line="240" w:lineRule="auto"/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spacing w:before="0" w:after="0" w:line="240" w:lineRule="auto"/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spacing w:before="0" w:after="0" w:line="240" w:lineRule="auto"/>
      <w:ind w:left="1760" w:hanging="220"/>
    </w:pPr>
  </w:style>
  <w:style w:type="paragraph" w:styleId="59">
    <w:name w:val="index 9"/>
    <w:basedOn w:val="1"/>
    <w:next w:val="1"/>
    <w:semiHidden/>
    <w:unhideWhenUsed/>
    <w:qFormat/>
    <w:uiPriority w:val="99"/>
    <w:pPr>
      <w:spacing w:before="0" w:after="0" w:line="240" w:lineRule="auto"/>
      <w:ind w:left="1980" w:hanging="220"/>
    </w:pPr>
  </w:style>
  <w:style w:type="paragraph" w:styleId="60">
    <w:name w:val="index heading"/>
    <w:basedOn w:val="1"/>
    <w:next w:val="51"/>
    <w:semiHidden/>
    <w:unhideWhenUsed/>
    <w:qFormat/>
    <w:uiPriority w:val="99"/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68">
    <w:name w:val="List Bullet 2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3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70">
    <w:name w:val="List Bullet 4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Bullet 5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72">
    <w:name w:val="List Continue"/>
    <w:basedOn w:val="1"/>
    <w:semiHidden/>
    <w:unhideWhenUsed/>
    <w:qFormat/>
    <w:uiPriority w:val="99"/>
    <w:pPr>
      <w:ind w:left="360"/>
      <w:contextualSpacing/>
    </w:pPr>
  </w:style>
  <w:style w:type="paragraph" w:styleId="73">
    <w:name w:val="List Continue 2"/>
    <w:basedOn w:val="1"/>
    <w:semiHidden/>
    <w:unhideWhenUsed/>
    <w:qFormat/>
    <w:uiPriority w:val="99"/>
    <w:pPr>
      <w:ind w:left="720"/>
      <w:contextualSpacing/>
    </w:pPr>
  </w:style>
  <w:style w:type="paragraph" w:styleId="74">
    <w:name w:val="List Continue 3"/>
    <w:basedOn w:val="1"/>
    <w:semiHidden/>
    <w:unhideWhenUsed/>
    <w:qFormat/>
    <w:uiPriority w:val="99"/>
    <w:pPr>
      <w:ind w:left="1080"/>
      <w:contextualSpacing/>
    </w:pPr>
  </w:style>
  <w:style w:type="paragraph" w:styleId="75">
    <w:name w:val="List Continue 4"/>
    <w:basedOn w:val="1"/>
    <w:semiHidden/>
    <w:unhideWhenUsed/>
    <w:qFormat/>
    <w:uiPriority w:val="99"/>
    <w:pPr>
      <w:ind w:left="1440"/>
      <w:contextualSpacing/>
    </w:pPr>
  </w:style>
  <w:style w:type="paragraph" w:styleId="76">
    <w:name w:val="List Continue 5"/>
    <w:basedOn w:val="1"/>
    <w:semiHidden/>
    <w:unhideWhenUsed/>
    <w:qFormat/>
    <w:uiPriority w:val="99"/>
    <w:pPr>
      <w:ind w:left="1800"/>
      <w:contextualSpacing/>
    </w:pPr>
  </w:style>
  <w:style w:type="paragraph" w:styleId="77">
    <w:name w:val="List Number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3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81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82">
    <w:name w:val="macro"/>
    <w:link w:val="383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88" w:lineRule="auto"/>
    </w:pPr>
    <w:rPr>
      <w:rFonts w:ascii="Consolas" w:hAnsi="Consolas" w:eastAsiaTheme="majorEastAsia" w:cstheme="majorBidi"/>
      <w:b/>
      <w:bCs/>
      <w:color w:val="322D27" w:themeColor="text2"/>
      <w:sz w:val="22"/>
      <w:lang w:val="en-US" w:eastAsia="ja-JP" w:bidi="ar-SA"/>
      <w14:textFill>
        <w14:solidFill>
          <w14:schemeClr w14:val="tx2"/>
        </w14:solidFill>
      </w14:textFill>
    </w:rPr>
  </w:style>
  <w:style w:type="paragraph" w:styleId="83">
    <w:name w:val="Message Header"/>
    <w:basedOn w:val="1"/>
    <w:link w:val="384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paragraph" w:styleId="84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5">
    <w:name w:val="Normal Indent"/>
    <w:basedOn w:val="1"/>
    <w:semiHidden/>
    <w:unhideWhenUsed/>
    <w:qFormat/>
    <w:uiPriority w:val="99"/>
    <w:pPr>
      <w:ind w:left="720"/>
    </w:pPr>
  </w:style>
  <w:style w:type="paragraph" w:styleId="86">
    <w:name w:val="Note Heading"/>
    <w:basedOn w:val="1"/>
    <w:next w:val="1"/>
    <w:link w:val="386"/>
    <w:semiHidden/>
    <w:unhideWhenUsed/>
    <w:qFormat/>
    <w:uiPriority w:val="99"/>
    <w:pPr>
      <w:spacing w:before="0" w:after="0" w:line="240" w:lineRule="auto"/>
    </w:pPr>
  </w:style>
  <w:style w:type="character" w:styleId="87">
    <w:name w:val="page number"/>
    <w:basedOn w:val="11"/>
    <w:semiHidden/>
    <w:unhideWhenUsed/>
    <w:qFormat/>
    <w:uiPriority w:val="99"/>
  </w:style>
  <w:style w:type="paragraph" w:styleId="88">
    <w:name w:val="Plain Text"/>
    <w:basedOn w:val="1"/>
    <w:link w:val="393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1"/>
    </w:rPr>
  </w:style>
  <w:style w:type="paragraph" w:styleId="89">
    <w:name w:val="Salutation"/>
    <w:basedOn w:val="1"/>
    <w:next w:val="1"/>
    <w:link w:val="396"/>
    <w:semiHidden/>
    <w:unhideWhenUsed/>
    <w:qFormat/>
    <w:uiPriority w:val="99"/>
  </w:style>
  <w:style w:type="paragraph" w:styleId="90">
    <w:name w:val="Signature"/>
    <w:basedOn w:val="1"/>
    <w:link w:val="397"/>
    <w:semiHidden/>
    <w:unhideWhenUsed/>
    <w:qFormat/>
    <w:uiPriority w:val="99"/>
    <w:pPr>
      <w:spacing w:before="0" w:after="0" w:line="240" w:lineRule="auto"/>
      <w:ind w:left="4320"/>
    </w:pPr>
  </w:style>
  <w:style w:type="character" w:styleId="91">
    <w:name w:val="Strong"/>
    <w:basedOn w:val="11"/>
    <w:unhideWhenUsed/>
    <w:qFormat/>
    <w:uiPriority w:val="3"/>
    <w:rPr>
      <w:color w:val="1B84BB" w:themeColor="accent2" w:themeShade="BF"/>
    </w:rPr>
  </w:style>
  <w:style w:type="paragraph" w:styleId="92">
    <w:name w:val="Subtitle"/>
    <w:basedOn w:val="1"/>
    <w:next w:val="1"/>
    <w:link w:val="398"/>
    <w:semiHidden/>
    <w:unhideWhenUsed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3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unhideWhenUsed/>
    <w:qFormat/>
    <w:uiPriority w:val="99"/>
    <w:pPr>
      <w:spacing w:after="0"/>
    </w:pPr>
  </w:style>
  <w:style w:type="table" w:styleId="129">
    <w:name w:val="Table Professional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link w:val="249"/>
    <w:qFormat/>
    <w:uiPriority w:val="1"/>
    <w:pPr>
      <w:spacing w:before="0" w:after="440" w:line="240" w:lineRule="auto"/>
      <w:contextualSpacing/>
    </w:pPr>
    <w:rPr>
      <w:color w:val="6E8092" w:themeColor="accent3" w:themeShade="BF"/>
      <w:kern w:val="28"/>
      <w:sz w:val="52"/>
      <w:szCs w:val="52"/>
    </w:rPr>
  </w:style>
  <w:style w:type="paragraph" w:styleId="140">
    <w:name w:val="toa heading"/>
    <w:basedOn w:val="1"/>
    <w:next w:val="1"/>
    <w:semiHidden/>
    <w:unhideWhenUsed/>
    <w:qFormat/>
    <w:uiPriority w:val="99"/>
    <w:rPr>
      <w:sz w:val="24"/>
      <w:szCs w:val="24"/>
    </w:rPr>
  </w:style>
  <w:style w:type="paragraph" w:styleId="141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142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143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144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145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146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147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149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qFormat/>
    <w:uiPriority w:val="60"/>
    <w:rPr>
      <w:color w:val="00499F" w:themeColor="accent1" w:themeShade="BF"/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</w:style>
  <w:style w:type="table" w:styleId="152">
    <w:name w:val="Light Shading Accent 2"/>
    <w:basedOn w:val="12"/>
    <w:semiHidden/>
    <w:unhideWhenUsed/>
    <w:qFormat/>
    <w:uiPriority w:val="60"/>
    <w:rPr>
      <w:color w:val="1B84BB" w:themeColor="accent2" w:themeShade="BF"/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153">
    <w:name w:val="Light Shading Accent 3"/>
    <w:basedOn w:val="12"/>
    <w:semiHidden/>
    <w:unhideWhenUsed/>
    <w:qFormat/>
    <w:uiPriority w:val="60"/>
    <w:rPr>
      <w:color w:val="6E8092" w:themeColor="accent3" w:themeShade="BF"/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</w:style>
  <w:style w:type="table" w:styleId="154">
    <w:name w:val="Light Shading Accent 4"/>
    <w:basedOn w:val="12"/>
    <w:semiHidden/>
    <w:unhideWhenUsed/>
    <w:qFormat/>
    <w:uiPriority w:val="60"/>
    <w:rPr>
      <w:color w:val="68003C" w:themeColor="accent4" w:themeShade="BF"/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155">
    <w:name w:val="Light Shading Accent 5"/>
    <w:basedOn w:val="12"/>
    <w:semiHidden/>
    <w:unhideWhenUsed/>
    <w:qFormat/>
    <w:uiPriority w:val="60"/>
    <w:rPr>
      <w:color w:val="431792" w:themeColor="accent5" w:themeShade="BF"/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156">
    <w:name w:val="Light Shading Accent 6"/>
    <w:basedOn w:val="12"/>
    <w:semiHidden/>
    <w:unhideWhenUsed/>
    <w:qFormat/>
    <w:uiPriority w:val="60"/>
    <w:rPr>
      <w:color w:val="673574" w:themeColor="accent6" w:themeShade="BF"/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</w:style>
  <w:style w:type="table" w:styleId="157">
    <w:name w:val="Light List"/>
    <w:basedOn w:val="12"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qFormat/>
    <w:uiPriority w:val="61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qFormat/>
    <w:uiPriority w:val="61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qFormat/>
    <w:uiPriority w:val="61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qFormat/>
    <w:uiPriority w:val="61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qFormat/>
    <w:uiPriority w:val="61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qFormat/>
    <w:uiPriority w:val="61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164">
    <w:name w:val="Light Grid"/>
    <w:basedOn w:val="12"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semiHidden/>
    <w:unhideWhenUsed/>
    <w:qFormat/>
    <w:uiPriority w:val="62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  <w:shd w:val="clear" w:color="auto" w:fill="B5D7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qFormat/>
    <w:uiPriority w:val="62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qFormat/>
    <w:uiPriority w:val="62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  <w:shd w:val="clear" w:color="auto" w:fill="E7E9EC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qFormat/>
    <w:uiPriority w:val="62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qFormat/>
    <w:uiPriority w:val="62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qFormat/>
    <w:uiPriority w:val="62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  <w:shd w:val="clear" w:color="auto" w:fill="E3CEE8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semiHidden/>
    <w:unhideWhenUsed/>
    <w:qFormat/>
    <w:uiPriority w:val="63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1F85FF" w:themeColor="accent1" w:themeTint="BF" w:sz="8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themeTint="BF" w:sz="6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7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qFormat/>
    <w:uiPriority w:val="63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qFormat/>
    <w:uiPriority w:val="63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6BFC8" w:themeColor="accent3" w:themeTint="BF" w:sz="8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themeTint="BF" w:sz="6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qFormat/>
    <w:uiPriority w:val="63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70086" w:themeColor="accent4" w:themeTint="BF" w:sz="8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6" w:themeColor="accent4" w:themeTint="BF" w:sz="6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qFormat/>
    <w:uiPriority w:val="63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E47E1" w:themeColor="accent5" w:themeTint="BF" w:sz="8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47E1" w:themeColor="accent5" w:themeTint="BF" w:sz="6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qFormat/>
    <w:uiPriority w:val="63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C6DBC" w:themeColor="accent6" w:themeTint="BF" w:sz="8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C6DBC" w:themeColor="accent6" w:themeTint="BF" w:sz="6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shd w:val="clear" w:color="auto" w:fill="B5D7FF" w:themeFill="accent1" w:themeFillTint="3F"/>
      </w:tcPr>
    </w:tblStylePr>
  </w:style>
  <w:style w:type="table" w:styleId="187">
    <w:name w:val="Medium List 1 Accent 2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188">
    <w:name w:val="Medium List 1 Accent 3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shd w:val="clear" w:color="auto" w:fill="E7E9EC" w:themeFill="accent3" w:themeFillTint="3F"/>
      </w:tcPr>
    </w:tblStylePr>
  </w:style>
  <w:style w:type="table" w:styleId="189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190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191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shd w:val="clear" w:color="auto" w:fill="E3CEE8" w:themeFill="accent6" w:themeFillTint="3F"/>
      </w:tcPr>
    </w:tblStylePr>
  </w:style>
  <w:style w:type="table" w:styleId="192">
    <w:name w:val="Medium Lis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qFormat/>
    <w:uiPriority w:val="67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F85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01">
    <w:name w:val="Medium Grid 1 Accent 2"/>
    <w:basedOn w:val="12"/>
    <w:semiHidden/>
    <w:unhideWhenUsed/>
    <w:qFormat/>
    <w:uiPriority w:val="67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02">
    <w:name w:val="Medium Grid 1 Accent 3"/>
    <w:basedOn w:val="12"/>
    <w:semiHidden/>
    <w:unhideWhenUsed/>
    <w:qFormat/>
    <w:uiPriority w:val="67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03">
    <w:name w:val="Medium Grid 1 Accent 4"/>
    <w:basedOn w:val="12"/>
    <w:semiHidden/>
    <w:unhideWhenUsed/>
    <w:qFormat/>
    <w:uiPriority w:val="67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  <w:insideV w:val="single" w:color="E70086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04">
    <w:name w:val="Medium Grid 1 Accent 5"/>
    <w:basedOn w:val="12"/>
    <w:semiHidden/>
    <w:unhideWhenUsed/>
    <w:qFormat/>
    <w:uiPriority w:val="67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  <w:insideV w:val="single" w:color="7E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E47E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05">
    <w:name w:val="Medium Grid 1 Accent 6"/>
    <w:basedOn w:val="12"/>
    <w:semiHidden/>
    <w:unhideWhenUsed/>
    <w:qFormat/>
    <w:uiPriority w:val="67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  <w:insideV w:val="single" w:color="AC6DBC" w:themeColor="accent6" w:themeTint="BF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C6D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06">
    <w:name w:val="Medium Grid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6AAE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CD4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6F7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DAEF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4DF" w:themeFill="accent4" w:themeFillTint="33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45B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7FF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E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AAEFF" w:themeFill="accent1" w:themeFillTint="7F"/>
      </w:tcPr>
    </w:tblStylePr>
  </w:style>
  <w:style w:type="table" w:styleId="215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4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CD4F1" w:themeFill="accent2" w:themeFillTint="7F"/>
      </w:tcPr>
    </w:tblStylePr>
  </w:style>
  <w:style w:type="table" w:styleId="216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C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ED4DA" w:themeFill="accent3" w:themeFillTint="7F"/>
      </w:tcPr>
    </w:tblStylePr>
  </w:style>
  <w:style w:type="table" w:styleId="217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45B1" w:themeFill="accent4" w:themeFillTint="7F"/>
      </w:tcPr>
    </w:tblStylePr>
  </w:style>
  <w:style w:type="table" w:styleId="218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984EB" w:themeFill="accent5" w:themeFillTint="7F"/>
      </w:tcPr>
    </w:tblStylePr>
  </w:style>
  <w:style w:type="table" w:styleId="219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8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79DD2" w:themeFill="accent6" w:themeFillTint="7F"/>
      </w:tcPr>
    </w:tblStylePr>
  </w:style>
  <w:style w:type="table" w:styleId="220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0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222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223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224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225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2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</w:style>
  <w:style w:type="table" w:styleId="226">
    <w:name w:val="Dark List Accent 6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</w:style>
  <w:style w:type="table" w:styleId="227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A7F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A7F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7F" w:themeFill="accent1" w:themeFillShade="99"/>
      </w:tcPr>
    </w:tblStylePr>
    <w:tblStylePr w:type="band1Vert">
      <w:tblPr/>
      <w:tcPr>
        <w:shd w:val="clear" w:color="auto" w:fill="87BEFE" w:themeFill="accent1" w:themeFillTint="66"/>
      </w:tcPr>
    </w:tblStylePr>
    <w:tblStylePr w:type="band1Horz">
      <w:tblPr/>
      <w:tcPr>
        <w:shd w:val="clear" w:color="auto" w:fill="6AAEFF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4F1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76674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76674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6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31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C0" w:themeFill="accent4" w:themeFillTint="66"/>
      </w:tcPr>
    </w:tblStylePr>
    <w:tblStylePr w:type="band1Horz">
      <w:tblPr/>
      <w:tcPr>
        <w:shd w:val="clear" w:color="auto" w:fill="FF45B1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36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37">
    <w:name w:val="Colorful List Accent 3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6F7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4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38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DAEF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899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EB4DF" w:themeFill="accent4" w:themeFillTint="33"/>
      </w:tcPr>
    </w:tblStylePr>
  </w:style>
  <w:style w:type="table" w:styleId="239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97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40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99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shd w:val="clear" w:color="auto" w:fill="E8D8ED" w:themeFill="accent6" w:themeFillTint="33"/>
      </w:tcPr>
    </w:tblStylePr>
  </w:style>
  <w:style w:type="table" w:styleId="241">
    <w:name w:val="Colorful Grid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EF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7BEF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43">
    <w:name w:val="Colorful Grid Accent 2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44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45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</w:rPr>
      <w:tblPr/>
      <w:tcPr>
        <w:shd w:val="clear" w:color="auto" w:fill="FF6AC0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6AC0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46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47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248">
    <w:name w:val="Heading 2 Char"/>
    <w:basedOn w:val="11"/>
    <w:link w:val="3"/>
    <w:qFormat/>
    <w:uiPriority w:val="2"/>
    <w:rPr>
      <w:b/>
      <w:bCs/>
      <w:color w:val="6E8092" w:themeColor="accent3" w:themeShade="BF"/>
      <w:szCs w:val="26"/>
    </w:rPr>
  </w:style>
  <w:style w:type="character" w:customStyle="1" w:styleId="249">
    <w:name w:val="Title Char"/>
    <w:basedOn w:val="11"/>
    <w:link w:val="139"/>
    <w:qFormat/>
    <w:uiPriority w:val="1"/>
    <w:rPr>
      <w:b/>
      <w:bCs/>
      <w:color w:val="6E8092" w:themeColor="accent3" w:themeShade="BF"/>
      <w:kern w:val="28"/>
      <w:sz w:val="52"/>
      <w:szCs w:val="52"/>
    </w:rPr>
  </w:style>
  <w:style w:type="character" w:customStyle="1" w:styleId="250">
    <w:name w:val="Heading 1 Char"/>
    <w:basedOn w:val="11"/>
    <w:link w:val="2"/>
    <w:qFormat/>
    <w:uiPriority w:val="2"/>
    <w:rPr>
      <w:b/>
      <w:bCs/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251">
    <w:name w:val="Header Char"/>
    <w:basedOn w:val="11"/>
    <w:link w:val="39"/>
    <w:qFormat/>
    <w:uiPriority w:val="99"/>
    <w:rPr>
      <w:b/>
      <w:bCs/>
    </w:rPr>
  </w:style>
  <w:style w:type="character" w:customStyle="1" w:styleId="252">
    <w:name w:val="Footer Char"/>
    <w:basedOn w:val="11"/>
    <w:link w:val="36"/>
    <w:qFormat/>
    <w:uiPriority w:val="99"/>
  </w:style>
  <w:style w:type="character" w:customStyle="1" w:styleId="253">
    <w:name w:val="Heading 8 Char"/>
    <w:basedOn w:val="11"/>
    <w:link w:val="9"/>
    <w:semiHidden/>
    <w:qFormat/>
    <w:uiPriority w:val="2"/>
    <w:rPr>
      <w:b/>
      <w:b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4">
    <w:name w:val="Heading 9 Char"/>
    <w:basedOn w:val="11"/>
    <w:link w:val="10"/>
    <w:semiHidden/>
    <w:qFormat/>
    <w:uiPriority w:val="2"/>
    <w:rPr>
      <w:b/>
      <w:bCs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5">
    <w:name w:val="Heading 3 Char"/>
    <w:basedOn w:val="11"/>
    <w:link w:val="4"/>
    <w:semiHidden/>
    <w:qFormat/>
    <w:uiPriority w:val="2"/>
    <w:rPr>
      <w:b/>
      <w:bCs/>
      <w:color w:val="00306A" w:themeColor="accent1" w:themeShade="80"/>
      <w:sz w:val="24"/>
      <w:szCs w:val="24"/>
    </w:rPr>
  </w:style>
  <w:style w:type="character" w:customStyle="1" w:styleId="256">
    <w:name w:val="Heading 4 Char"/>
    <w:basedOn w:val="11"/>
    <w:link w:val="5"/>
    <w:semiHidden/>
    <w:qFormat/>
    <w:uiPriority w:val="2"/>
    <w:rPr>
      <w:b/>
      <w:bCs/>
      <w:i/>
      <w:iCs/>
      <w:color w:val="00499F" w:themeColor="accent1" w:themeShade="BF"/>
    </w:rPr>
  </w:style>
  <w:style w:type="character" w:customStyle="1" w:styleId="257">
    <w:name w:val="Heading 5 Char"/>
    <w:basedOn w:val="11"/>
    <w:link w:val="6"/>
    <w:semiHidden/>
    <w:qFormat/>
    <w:uiPriority w:val="2"/>
    <w:rPr>
      <w:b/>
      <w:bCs/>
      <w:color w:val="00499F" w:themeColor="accent1" w:themeShade="BF"/>
    </w:rPr>
  </w:style>
  <w:style w:type="character" w:customStyle="1" w:styleId="258">
    <w:name w:val="Heading 6 Char"/>
    <w:basedOn w:val="11"/>
    <w:link w:val="7"/>
    <w:semiHidden/>
    <w:qFormat/>
    <w:uiPriority w:val="2"/>
    <w:rPr>
      <w:b/>
      <w:bCs/>
      <w:color w:val="00306A" w:themeColor="accent1" w:themeShade="80"/>
    </w:rPr>
  </w:style>
  <w:style w:type="character" w:customStyle="1" w:styleId="259">
    <w:name w:val="Heading 7 Char"/>
    <w:basedOn w:val="11"/>
    <w:link w:val="8"/>
    <w:semiHidden/>
    <w:qFormat/>
    <w:uiPriority w:val="2"/>
    <w:rPr>
      <w:b/>
      <w:bCs/>
      <w:i/>
      <w:iCs/>
      <w:color w:val="00306A" w:themeColor="accent1" w:themeShade="80"/>
    </w:rPr>
  </w:style>
  <w:style w:type="character" w:customStyle="1" w:styleId="260">
    <w:name w:val="Balloon Text Char"/>
    <w:basedOn w:val="11"/>
    <w:link w:val="13"/>
    <w:semiHidden/>
    <w:qFormat/>
    <w:uiPriority w:val="99"/>
    <w:rPr>
      <w:rFonts w:ascii="Segoe UI" w:hAnsi="Segoe UI" w:cs="Segoe UI"/>
      <w:b/>
      <w:bCs/>
      <w:szCs w:val="18"/>
    </w:rPr>
  </w:style>
  <w:style w:type="paragraph" w:customStyle="1" w:styleId="261">
    <w:name w:val="Bibliography1"/>
    <w:basedOn w:val="1"/>
    <w:next w:val="1"/>
    <w:semiHidden/>
    <w:unhideWhenUsed/>
    <w:qFormat/>
    <w:uiPriority w:val="37"/>
  </w:style>
  <w:style w:type="character" w:customStyle="1" w:styleId="262">
    <w:name w:val="Body Text Char"/>
    <w:basedOn w:val="11"/>
    <w:link w:val="15"/>
    <w:semiHidden/>
    <w:qFormat/>
    <w:uiPriority w:val="99"/>
    <w:rPr>
      <w:b/>
      <w:bCs/>
    </w:rPr>
  </w:style>
  <w:style w:type="character" w:customStyle="1" w:styleId="263">
    <w:name w:val="Body Text 2 Char"/>
    <w:basedOn w:val="11"/>
    <w:link w:val="16"/>
    <w:semiHidden/>
    <w:qFormat/>
    <w:uiPriority w:val="99"/>
    <w:rPr>
      <w:b/>
      <w:bCs/>
    </w:rPr>
  </w:style>
  <w:style w:type="character" w:customStyle="1" w:styleId="264">
    <w:name w:val="Body Text 3 Char"/>
    <w:basedOn w:val="11"/>
    <w:link w:val="17"/>
    <w:semiHidden/>
    <w:qFormat/>
    <w:uiPriority w:val="99"/>
    <w:rPr>
      <w:b/>
      <w:bCs/>
      <w:szCs w:val="16"/>
    </w:rPr>
  </w:style>
  <w:style w:type="character" w:customStyle="1" w:styleId="265">
    <w:name w:val="Body Text First Indent Char"/>
    <w:basedOn w:val="262"/>
    <w:link w:val="18"/>
    <w:semiHidden/>
    <w:uiPriority w:val="99"/>
  </w:style>
  <w:style w:type="character" w:customStyle="1" w:styleId="266">
    <w:name w:val="Body Text Indent Char"/>
    <w:basedOn w:val="11"/>
    <w:link w:val="19"/>
    <w:semiHidden/>
    <w:qFormat/>
    <w:uiPriority w:val="99"/>
    <w:rPr>
      <w:b/>
      <w:bCs/>
    </w:rPr>
  </w:style>
  <w:style w:type="character" w:customStyle="1" w:styleId="267">
    <w:name w:val="Body Text First Indent 2 Char"/>
    <w:basedOn w:val="266"/>
    <w:link w:val="20"/>
    <w:semiHidden/>
    <w:qFormat/>
    <w:uiPriority w:val="99"/>
  </w:style>
  <w:style w:type="character" w:customStyle="1" w:styleId="268">
    <w:name w:val="Body Text Indent 2 Char"/>
    <w:basedOn w:val="11"/>
    <w:link w:val="21"/>
    <w:semiHidden/>
    <w:qFormat/>
    <w:uiPriority w:val="99"/>
    <w:rPr>
      <w:b/>
      <w:bCs/>
    </w:rPr>
  </w:style>
  <w:style w:type="character" w:customStyle="1" w:styleId="269">
    <w:name w:val="Body Text Indent 3 Char"/>
    <w:basedOn w:val="11"/>
    <w:link w:val="22"/>
    <w:semiHidden/>
    <w:qFormat/>
    <w:uiPriority w:val="99"/>
    <w:rPr>
      <w:b/>
      <w:bCs/>
      <w:szCs w:val="16"/>
    </w:rPr>
  </w:style>
  <w:style w:type="character" w:customStyle="1" w:styleId="270">
    <w:name w:val="Book Title1"/>
    <w:basedOn w:val="11"/>
    <w:semiHidden/>
    <w:unhideWhenUsed/>
    <w:qFormat/>
    <w:uiPriority w:val="33"/>
    <w:rPr>
      <w:b/>
      <w:bCs/>
      <w:i/>
      <w:iCs/>
      <w:spacing w:val="5"/>
    </w:rPr>
  </w:style>
  <w:style w:type="character" w:customStyle="1" w:styleId="271">
    <w:name w:val="Closing Char"/>
    <w:basedOn w:val="11"/>
    <w:link w:val="24"/>
    <w:semiHidden/>
    <w:qFormat/>
    <w:uiPriority w:val="99"/>
    <w:rPr>
      <w:b/>
      <w:bCs/>
    </w:rPr>
  </w:style>
  <w:style w:type="character" w:customStyle="1" w:styleId="272">
    <w:name w:val="Comment Text Char"/>
    <w:basedOn w:val="11"/>
    <w:link w:val="26"/>
    <w:semiHidden/>
    <w:qFormat/>
    <w:uiPriority w:val="99"/>
    <w:rPr>
      <w:b/>
      <w:bCs/>
      <w:szCs w:val="20"/>
    </w:rPr>
  </w:style>
  <w:style w:type="character" w:customStyle="1" w:styleId="273">
    <w:name w:val="Comment Subject Char"/>
    <w:basedOn w:val="272"/>
    <w:link w:val="27"/>
    <w:semiHidden/>
    <w:qFormat/>
    <w:uiPriority w:val="99"/>
    <w:rPr>
      <w:szCs w:val="20"/>
    </w:rPr>
  </w:style>
  <w:style w:type="character" w:customStyle="1" w:styleId="274">
    <w:name w:val="Document Map Char"/>
    <w:basedOn w:val="11"/>
    <w:link w:val="28"/>
    <w:semiHidden/>
    <w:qFormat/>
    <w:uiPriority w:val="99"/>
    <w:rPr>
      <w:rFonts w:ascii="Segoe UI" w:hAnsi="Segoe UI" w:cs="Segoe UI"/>
      <w:b/>
      <w:bCs/>
      <w:szCs w:val="16"/>
    </w:rPr>
  </w:style>
  <w:style w:type="character" w:customStyle="1" w:styleId="275">
    <w:name w:val="E-mail Signature Char"/>
    <w:basedOn w:val="11"/>
    <w:link w:val="29"/>
    <w:semiHidden/>
    <w:qFormat/>
    <w:uiPriority w:val="99"/>
    <w:rPr>
      <w:b/>
      <w:bCs/>
    </w:rPr>
  </w:style>
  <w:style w:type="character" w:customStyle="1" w:styleId="276">
    <w:name w:val="Endnote Text Char"/>
    <w:basedOn w:val="11"/>
    <w:link w:val="32"/>
    <w:semiHidden/>
    <w:qFormat/>
    <w:uiPriority w:val="99"/>
    <w:rPr>
      <w:b/>
      <w:bCs/>
      <w:szCs w:val="20"/>
    </w:rPr>
  </w:style>
  <w:style w:type="character" w:customStyle="1" w:styleId="277">
    <w:name w:val="Footnote Text Char"/>
    <w:basedOn w:val="11"/>
    <w:link w:val="38"/>
    <w:semiHidden/>
    <w:qFormat/>
    <w:uiPriority w:val="99"/>
    <w:rPr>
      <w:b/>
      <w:bCs/>
      <w:szCs w:val="20"/>
    </w:rPr>
  </w:style>
  <w:style w:type="table" w:customStyle="1" w:styleId="278">
    <w:name w:val="Grid Table 1 Light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- Accent 11"/>
    <w:basedOn w:val="12"/>
    <w:qFormat/>
    <w:uiPriority w:val="46"/>
    <w:tblPr>
      <w:tblBorders>
        <w:top w:val="single" w:color="87BEFE" w:themeColor="accent1" w:themeTint="66" w:sz="4" w:space="0"/>
        <w:left w:val="single" w:color="87BEFE" w:themeColor="accent1" w:themeTint="66" w:sz="4" w:space="0"/>
        <w:bottom w:val="single" w:color="87BEFE" w:themeColor="accent1" w:themeTint="66" w:sz="4" w:space="0"/>
        <w:right w:val="single" w:color="87BEFE" w:themeColor="accent1" w:themeTint="66" w:sz="4" w:space="0"/>
        <w:insideH w:val="single" w:color="87BEFE" w:themeColor="accent1" w:themeTint="66" w:sz="4" w:space="0"/>
        <w:insideV w:val="single" w:color="87BEF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- Accent 21"/>
    <w:basedOn w:val="12"/>
    <w:qFormat/>
    <w:uiPriority w:val="46"/>
    <w:tblPr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1 Light - Accent 31"/>
    <w:basedOn w:val="12"/>
    <w:qFormat/>
    <w:uiPriority w:val="46"/>
    <w:tblPr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- Accent 41"/>
    <w:basedOn w:val="12"/>
    <w:uiPriority w:val="46"/>
    <w:tblPr>
      <w:tblBorders>
        <w:top w:val="single" w:color="FF6AC0" w:themeColor="accent4" w:themeTint="66" w:sz="4" w:space="0"/>
        <w:left w:val="single" w:color="FF6AC0" w:themeColor="accent4" w:themeTint="66" w:sz="4" w:space="0"/>
        <w:bottom w:val="single" w:color="FF6AC0" w:themeColor="accent4" w:themeTint="66" w:sz="4" w:space="0"/>
        <w:right w:val="single" w:color="FF6AC0" w:themeColor="accent4" w:themeTint="66" w:sz="4" w:space="0"/>
        <w:insideH w:val="single" w:color="FF6AC0" w:themeColor="accent4" w:themeTint="66" w:sz="4" w:space="0"/>
        <w:insideV w:val="single" w:color="FF6AC0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- Accent 51"/>
    <w:basedOn w:val="12"/>
    <w:qFormat/>
    <w:uiPriority w:val="46"/>
    <w:tblPr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- Accent 61"/>
    <w:basedOn w:val="12"/>
    <w:qFormat/>
    <w:uiPriority w:val="46"/>
    <w:tblPr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21"/>
    <w:basedOn w:val="1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6">
    <w:name w:val="Grid Table 2 - Accent 11"/>
    <w:basedOn w:val="12"/>
    <w:qFormat/>
    <w:uiPriority w:val="47"/>
    <w:tblPr>
      <w:tblBorders>
        <w:top w:val="single" w:color="4C9EFF" w:themeColor="accent1" w:themeTint="99" w:sz="2" w:space="0"/>
        <w:bottom w:val="single" w:color="4C9EFF" w:themeColor="accent1" w:themeTint="99" w:sz="2" w:space="0"/>
        <w:insideH w:val="single" w:color="4C9EFF" w:themeColor="accent1" w:themeTint="99" w:sz="2" w:space="0"/>
        <w:insideV w:val="single" w:color="4C9EFF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4C9E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287">
    <w:name w:val="Grid Table 2 - Accent 21"/>
    <w:basedOn w:val="12"/>
    <w:qFormat/>
    <w:uiPriority w:val="47"/>
    <w:tblPr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288">
    <w:name w:val="Grid Table 2 - Accent 31"/>
    <w:basedOn w:val="12"/>
    <w:qFormat/>
    <w:uiPriority w:val="47"/>
    <w:tblPr>
      <w:tblBorders>
        <w:top w:val="single" w:color="C4CCD3" w:themeColor="accent3" w:themeTint="99" w:sz="2" w:space="0"/>
        <w:bottom w:val="single" w:color="C4CCD3" w:themeColor="accent3" w:themeTint="99" w:sz="2" w:space="0"/>
        <w:insideH w:val="single" w:color="C4CCD3" w:themeColor="accent3" w:themeTint="99" w:sz="2" w:space="0"/>
        <w:insideV w:val="single" w:color="C4CCD3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4CCD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289">
    <w:name w:val="Grid Table 2 - Accent 41"/>
    <w:basedOn w:val="12"/>
    <w:qFormat/>
    <w:uiPriority w:val="47"/>
    <w:tblPr>
      <w:tblBorders>
        <w:top w:val="single" w:color="FF1FA1" w:themeColor="accent4" w:themeTint="99" w:sz="2" w:space="0"/>
        <w:bottom w:val="single" w:color="FF1FA1" w:themeColor="accent4" w:themeTint="99" w:sz="2" w:space="0"/>
        <w:insideH w:val="single" w:color="FF1FA1" w:themeColor="accent4" w:themeTint="99" w:sz="2" w:space="0"/>
        <w:insideV w:val="single" w:color="FF1FA1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1FA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290">
    <w:name w:val="Grid Table 2 - Accent 51"/>
    <w:basedOn w:val="12"/>
    <w:qFormat/>
    <w:uiPriority w:val="47"/>
    <w:tblPr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76BE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291">
    <w:name w:val="Grid Table 2 - Accent 61"/>
    <w:basedOn w:val="12"/>
    <w:qFormat/>
    <w:uiPriority w:val="47"/>
    <w:tblPr>
      <w:tblBorders>
        <w:top w:val="single" w:color="BC8AC9" w:themeColor="accent6" w:themeTint="99" w:sz="2" w:space="0"/>
        <w:bottom w:val="single" w:color="BC8AC9" w:themeColor="accent6" w:themeTint="99" w:sz="2" w:space="0"/>
        <w:insideH w:val="single" w:color="BC8AC9" w:themeColor="accent6" w:themeTint="99" w:sz="2" w:space="0"/>
        <w:insideV w:val="single" w:color="BC8AC9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C8A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292">
    <w:name w:val="Grid Table 31"/>
    <w:basedOn w:val="12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3">
    <w:name w:val="Grid Table 3 - Accent 11"/>
    <w:basedOn w:val="12"/>
    <w:qFormat/>
    <w:uiPriority w:val="48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294">
    <w:name w:val="Grid Table 3 - Accent 21"/>
    <w:basedOn w:val="12"/>
    <w:qFormat/>
    <w:uiPriority w:val="48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295">
    <w:name w:val="Grid Table 3 - Accent 31"/>
    <w:basedOn w:val="12"/>
    <w:qFormat/>
    <w:uiPriority w:val="48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296">
    <w:name w:val="Grid Table 3 - Accent 41"/>
    <w:basedOn w:val="12"/>
    <w:qFormat/>
    <w:uiPriority w:val="48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297">
    <w:name w:val="Grid Table 3 - Accent 51"/>
    <w:basedOn w:val="12"/>
    <w:qFormat/>
    <w:uiPriority w:val="48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298">
    <w:name w:val="Grid Table 3 - Accent 61"/>
    <w:basedOn w:val="12"/>
    <w:qFormat/>
    <w:uiPriority w:val="48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table" w:customStyle="1" w:styleId="299">
    <w:name w:val="Grid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0">
    <w:name w:val="Grid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01">
    <w:name w:val="Grid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02">
    <w:name w:val="Grid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03">
    <w:name w:val="Grid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04">
    <w:name w:val="Grid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05">
    <w:name w:val="Grid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06">
    <w:name w:val="Grid Table 5 Dark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7">
    <w:name w:val="Grid Table 5 Dark - Accent 1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cPr>
        <w:shd w:val="clear" w:color="auto" w:fill="87BEFE" w:themeFill="accent1" w:themeFillTint="66"/>
      </w:tcPr>
    </w:tblStylePr>
    <w:tblStylePr w:type="band1Horz">
      <w:tcPr>
        <w:shd w:val="clear" w:color="auto" w:fill="87BEFE" w:themeFill="accent1" w:themeFillTint="66"/>
      </w:tcPr>
    </w:tblStylePr>
  </w:style>
  <w:style w:type="table" w:customStyle="1" w:styleId="308">
    <w:name w:val="Grid Table 5 Dark - Accent 2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cPr>
        <w:shd w:val="clear" w:color="auto" w:fill="B0DCF3" w:themeFill="accent2" w:themeFillTint="66"/>
      </w:tcPr>
    </w:tblStylePr>
    <w:tblStylePr w:type="band1Horz">
      <w:tcPr>
        <w:shd w:val="clear" w:color="auto" w:fill="B0DCF3" w:themeFill="accent2" w:themeFillTint="66"/>
      </w:tcPr>
    </w:tblStylePr>
  </w:style>
  <w:style w:type="table" w:customStyle="1" w:styleId="309">
    <w:name w:val="Grid Table 5 Dark - Accent 3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cPr>
        <w:shd w:val="clear" w:color="auto" w:fill="D8DCE1" w:themeFill="accent3" w:themeFillTint="66"/>
      </w:tcPr>
    </w:tblStylePr>
    <w:tblStylePr w:type="band1Horz">
      <w:tcPr>
        <w:shd w:val="clear" w:color="auto" w:fill="D8DCE1" w:themeFill="accent3" w:themeFillTint="66"/>
      </w:tcPr>
    </w:tblStylePr>
  </w:style>
  <w:style w:type="table" w:customStyle="1" w:styleId="310">
    <w:name w:val="Grid Table 5 Dark - Accent 4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cPr>
        <w:shd w:val="clear" w:color="auto" w:fill="FF6AC0" w:themeFill="accent4" w:themeFillTint="66"/>
      </w:tcPr>
    </w:tblStylePr>
    <w:tblStylePr w:type="band1Horz">
      <w:tcPr>
        <w:shd w:val="clear" w:color="auto" w:fill="FF6AC0" w:themeFill="accent4" w:themeFillTint="66"/>
      </w:tcPr>
    </w:tblStylePr>
  </w:style>
  <w:style w:type="table" w:customStyle="1" w:styleId="311">
    <w:name w:val="Grid Table 5 Dark - Accent 5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cPr>
        <w:shd w:val="clear" w:color="auto" w:fill="BA9CEF" w:themeFill="accent5" w:themeFillTint="66"/>
      </w:tcPr>
    </w:tblStylePr>
    <w:tblStylePr w:type="band1Horz">
      <w:tcPr>
        <w:shd w:val="clear" w:color="auto" w:fill="BA9CEF" w:themeFill="accent5" w:themeFillTint="66"/>
      </w:tcPr>
    </w:tblStylePr>
  </w:style>
  <w:style w:type="table" w:customStyle="1" w:styleId="312">
    <w:name w:val="Grid Table 5 Dark - Accent 6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cPr>
        <w:shd w:val="clear" w:color="auto" w:fill="D2B1DB" w:themeFill="accent6" w:themeFillTint="66"/>
      </w:tcPr>
    </w:tblStylePr>
    <w:tblStylePr w:type="band1Horz">
      <w:tcPr>
        <w:shd w:val="clear" w:color="auto" w:fill="D2B1DB" w:themeFill="accent6" w:themeFillTint="66"/>
      </w:tcPr>
    </w:tblStylePr>
  </w:style>
  <w:style w:type="table" w:customStyle="1" w:styleId="313">
    <w:name w:val="Grid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Grid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15">
    <w:name w:val="Grid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16">
    <w:name w:val="Grid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17">
    <w:name w:val="Grid Table 6 Colorful - Accent 41"/>
    <w:basedOn w:val="12"/>
    <w:qFormat/>
    <w:uiPriority w:val="51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18">
    <w:name w:val="Grid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19">
    <w:name w:val="Grid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20">
    <w:name w:val="Grid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1">
    <w:name w:val="Grid Table 7 Colorful - Accent 11"/>
    <w:basedOn w:val="12"/>
    <w:qFormat/>
    <w:uiPriority w:val="52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322">
    <w:name w:val="Grid Table 7 Colorful - Accent 21"/>
    <w:basedOn w:val="12"/>
    <w:qFormat/>
    <w:uiPriority w:val="52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323">
    <w:name w:val="Grid Table 7 Colorful - Accent 31"/>
    <w:basedOn w:val="12"/>
    <w:qFormat/>
    <w:uiPriority w:val="52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324">
    <w:name w:val="Grid Table 7 Colorful - Accent 41"/>
    <w:basedOn w:val="12"/>
    <w:qFormat/>
    <w:uiPriority w:val="52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325">
    <w:name w:val="Grid Table 7 Colorful - Accent 51"/>
    <w:basedOn w:val="12"/>
    <w:qFormat/>
    <w:uiPriority w:val="52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326">
    <w:name w:val="Grid Table 7 Colorful - Accent 61"/>
    <w:basedOn w:val="12"/>
    <w:qFormat/>
    <w:uiPriority w:val="52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character" w:customStyle="1" w:styleId="327">
    <w:name w:val="HTML Address Char"/>
    <w:basedOn w:val="11"/>
    <w:link w:val="41"/>
    <w:semiHidden/>
    <w:qFormat/>
    <w:uiPriority w:val="99"/>
    <w:rPr>
      <w:b/>
      <w:bCs/>
      <w:i/>
      <w:iCs/>
    </w:rPr>
  </w:style>
  <w:style w:type="character" w:customStyle="1" w:styleId="328">
    <w:name w:val="HTML Preformatted Char"/>
    <w:basedOn w:val="11"/>
    <w:link w:val="46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29">
    <w:name w:val="Intense Emphasis1"/>
    <w:basedOn w:val="11"/>
    <w:semiHidden/>
    <w:unhideWhenUsed/>
    <w:qFormat/>
    <w:uiPriority w:val="21"/>
    <w:rPr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330">
    <w:name w:val="Intense Quote"/>
    <w:basedOn w:val="1"/>
    <w:next w:val="1"/>
    <w:link w:val="331"/>
    <w:semiHidden/>
    <w:unhideWhenUsed/>
    <w:qFormat/>
    <w:uiPriority w:val="30"/>
    <w:pPr>
      <w:pBdr>
        <w:top w:val="single" w:color="0061D4" w:themeColor="accent1" w:sz="4" w:space="10"/>
        <w:bottom w:val="single" w:color="0061D4" w:themeColor="accent1" w:sz="4" w:space="10"/>
      </w:pBdr>
      <w:spacing w:before="360" w:after="360"/>
      <w:ind w:left="864" w:right="864"/>
      <w:jc w:val="center"/>
    </w:pPr>
    <w:rPr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1">
    <w:name w:val="Intense Quote Char"/>
    <w:basedOn w:val="11"/>
    <w:link w:val="330"/>
    <w:semiHidden/>
    <w:qFormat/>
    <w:uiPriority w:val="30"/>
    <w:rPr>
      <w:b/>
      <w:bCs/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2">
    <w:name w:val="Intense Reference1"/>
    <w:basedOn w:val="11"/>
    <w:semiHidden/>
    <w:unhideWhenUsed/>
    <w:qFormat/>
    <w:uiPriority w:val="32"/>
    <w:rPr>
      <w:b/>
      <w:bCs/>
      <w:smallCaps/>
      <w:color w:val="0061D4" w:themeColor="accent1"/>
      <w:spacing w:val="5"/>
      <w14:textFill>
        <w14:solidFill>
          <w14:schemeClr w14:val="accent1"/>
        </w14:solidFill>
      </w14:textFill>
    </w:rPr>
  </w:style>
  <w:style w:type="paragraph" w:styleId="333">
    <w:name w:val="List Paragraph"/>
    <w:basedOn w:val="1"/>
    <w:unhideWhenUsed/>
    <w:qFormat/>
    <w:uiPriority w:val="34"/>
    <w:pPr>
      <w:ind w:left="720"/>
      <w:contextualSpacing/>
    </w:pPr>
  </w:style>
  <w:style w:type="table" w:customStyle="1" w:styleId="334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5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4C9EFF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36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37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C4CCD3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38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FF1FA1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39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976BE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0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BC8AC9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1">
    <w:name w:val="List Table 21"/>
    <w:basedOn w:val="12"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2 - Accent 11"/>
    <w:basedOn w:val="12"/>
    <w:qFormat/>
    <w:uiPriority w:val="47"/>
    <w:tblPr>
      <w:tblBorders>
        <w:top w:val="single" w:color="4C9EFF" w:themeColor="accent1" w:themeTint="99" w:sz="4" w:space="0"/>
        <w:bottom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43">
    <w:name w:val="List Table 2 - Accent 21"/>
    <w:basedOn w:val="12"/>
    <w:qFormat/>
    <w:uiPriority w:val="47"/>
    <w:tblPr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44">
    <w:name w:val="List Table 2 - Accent 31"/>
    <w:basedOn w:val="12"/>
    <w:qFormat/>
    <w:uiPriority w:val="47"/>
    <w:tblPr>
      <w:tblBorders>
        <w:top w:val="single" w:color="C4CCD3" w:themeColor="accent3" w:themeTint="99" w:sz="4" w:space="0"/>
        <w:bottom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45">
    <w:name w:val="List Table 2 - Accent 41"/>
    <w:basedOn w:val="12"/>
    <w:qFormat/>
    <w:uiPriority w:val="47"/>
    <w:tblPr>
      <w:tblBorders>
        <w:top w:val="single" w:color="FF1FA1" w:themeColor="accent4" w:themeTint="99" w:sz="4" w:space="0"/>
        <w:bottom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46">
    <w:name w:val="List Table 2 - Accent 51"/>
    <w:basedOn w:val="12"/>
    <w:qFormat/>
    <w:uiPriority w:val="47"/>
    <w:tblPr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7">
    <w:name w:val="List Table 2 - Accent 61"/>
    <w:basedOn w:val="12"/>
    <w:qFormat/>
    <w:uiPriority w:val="47"/>
    <w:tblPr>
      <w:tblBorders>
        <w:top w:val="single" w:color="BC8AC9" w:themeColor="accent6" w:themeTint="99" w:sz="4" w:space="0"/>
        <w:bottom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8">
    <w:name w:val="List Table 31"/>
    <w:basedOn w:val="1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9">
    <w:name w:val="List Table 3 - Accent 11"/>
    <w:basedOn w:val="12"/>
    <w:qFormat/>
    <w:uiPriority w:val="48"/>
    <w:tblPr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61D4" w:themeColor="accent1" w:sz="4" w:space="0"/>
          <w:left w:val="nil"/>
        </w:tcBorders>
      </w:tcPr>
    </w:tblStylePr>
    <w:tblStylePr w:type="swCell">
      <w:tcPr>
        <w:tcBorders>
          <w:top w:val="double" w:color="0061D4" w:themeColor="accent1" w:sz="4" w:space="0"/>
          <w:right w:val="nil"/>
        </w:tcBorders>
      </w:tcPr>
    </w:tblStylePr>
  </w:style>
  <w:style w:type="table" w:customStyle="1" w:styleId="350">
    <w:name w:val="List Table 3 - Accent 21"/>
    <w:basedOn w:val="12"/>
    <w:qFormat/>
    <w:uiPriority w:val="48"/>
    <w:tblPr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3AA9E3" w:themeColor="accent2" w:sz="4" w:space="0"/>
          <w:left w:val="nil"/>
        </w:tcBorders>
      </w:tcPr>
    </w:tblStylePr>
    <w:tblStylePr w:type="swCell">
      <w:tcPr>
        <w:tcBorders>
          <w:top w:val="double" w:color="3AA9E3" w:themeColor="accent2" w:sz="4" w:space="0"/>
          <w:right w:val="nil"/>
        </w:tcBorders>
      </w:tcPr>
    </w:tblStylePr>
  </w:style>
  <w:style w:type="table" w:customStyle="1" w:styleId="351">
    <w:name w:val="List Table 3 - Accent 31"/>
    <w:basedOn w:val="12"/>
    <w:qFormat/>
    <w:uiPriority w:val="48"/>
    <w:tblPr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EAAB6" w:themeColor="accent3" w:sz="4" w:space="0"/>
          <w:left w:val="nil"/>
        </w:tcBorders>
      </w:tcPr>
    </w:tblStylePr>
    <w:tblStylePr w:type="swCell">
      <w:tcPr>
        <w:tcBorders>
          <w:top w:val="double" w:color="9EAAB6" w:themeColor="accent3" w:sz="4" w:space="0"/>
          <w:right w:val="nil"/>
        </w:tcBorders>
      </w:tcPr>
    </w:tblStylePr>
  </w:style>
  <w:style w:type="table" w:customStyle="1" w:styleId="352">
    <w:name w:val="List Table 3 - Accent 41"/>
    <w:basedOn w:val="12"/>
    <w:qFormat/>
    <w:uiPriority w:val="48"/>
    <w:tblPr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0050" w:themeColor="accent4" w:sz="4" w:space="0"/>
          <w:left w:val="nil"/>
        </w:tcBorders>
      </w:tcPr>
    </w:tblStylePr>
    <w:tblStylePr w:type="swCell">
      <w:tcPr>
        <w:tcBorders>
          <w:top w:val="double" w:color="8A0050" w:themeColor="accent4" w:sz="4" w:space="0"/>
          <w:right w:val="nil"/>
        </w:tcBorders>
      </w:tcPr>
    </w:tblStylePr>
  </w:style>
  <w:style w:type="table" w:customStyle="1" w:styleId="353">
    <w:name w:val="List Table 3 - Accent 51"/>
    <w:basedOn w:val="12"/>
    <w:qFormat/>
    <w:uiPriority w:val="48"/>
    <w:tblPr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91FC3" w:themeColor="accent5" w:sz="4" w:space="0"/>
          <w:left w:val="nil"/>
        </w:tcBorders>
      </w:tcPr>
    </w:tblStylePr>
    <w:tblStylePr w:type="swCell">
      <w:tcPr>
        <w:tcBorders>
          <w:top w:val="double" w:color="591FC3" w:themeColor="accent5" w:sz="4" w:space="0"/>
          <w:right w:val="nil"/>
        </w:tcBorders>
      </w:tcPr>
    </w:tblStylePr>
  </w:style>
  <w:style w:type="table" w:customStyle="1" w:styleId="354">
    <w:name w:val="List Table 3 - Accent 61"/>
    <w:basedOn w:val="12"/>
    <w:qFormat/>
    <w:uiPriority w:val="48"/>
    <w:tblPr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479B" w:themeColor="accent6" w:sz="4" w:space="0"/>
          <w:left w:val="nil"/>
        </w:tcBorders>
      </w:tcPr>
    </w:tblStylePr>
    <w:tblStylePr w:type="swCell">
      <w:tcPr>
        <w:tcBorders>
          <w:top w:val="double" w:color="8A479B" w:themeColor="accent6" w:sz="4" w:space="0"/>
          <w:right w:val="nil"/>
        </w:tcBorders>
      </w:tcPr>
    </w:tblStylePr>
  </w:style>
  <w:style w:type="table" w:customStyle="1" w:styleId="355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6">
    <w:name w:val="List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57">
    <w:name w:val="List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58">
    <w:name w:val="List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59">
    <w:name w:val="List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60">
    <w:name w:val="List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61">
    <w:name w:val="List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62">
    <w:name w:val="List Table 5 Dark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- Accent 1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- Accent 4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- Accent 6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0">
    <w:name w:val="List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71">
    <w:name w:val="List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72">
    <w:name w:val="List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73">
    <w:name w:val="List Table 6 Colorful - Accent 41"/>
    <w:basedOn w:val="12"/>
    <w:qFormat/>
    <w:uiPriority w:val="51"/>
    <w:rPr>
      <w:color w:val="68003C" w:themeColor="accent4" w:themeShade="BF"/>
    </w:rPr>
    <w:tblPr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74">
    <w:name w:val="List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75">
    <w:name w:val="List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76">
    <w:name w:val="List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- Accent 11"/>
    <w:basedOn w:val="12"/>
    <w:qFormat/>
    <w:uiPriority w:val="52"/>
    <w:rPr>
      <w:color w:val="00499F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- Accent 21"/>
    <w:basedOn w:val="12"/>
    <w:qFormat/>
    <w:uiPriority w:val="52"/>
    <w:rPr>
      <w:color w:val="1B84BB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- Accent 31"/>
    <w:basedOn w:val="12"/>
    <w:qFormat/>
    <w:uiPriority w:val="52"/>
    <w:rPr>
      <w:color w:val="6E8092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- Accent 41"/>
    <w:basedOn w:val="12"/>
    <w:qFormat/>
    <w:uiPriority w:val="52"/>
    <w:rPr>
      <w:color w:val="68003C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- Accent 51"/>
    <w:basedOn w:val="12"/>
    <w:qFormat/>
    <w:uiPriority w:val="52"/>
    <w:rPr>
      <w:color w:val="431792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- Accent 61"/>
    <w:basedOn w:val="12"/>
    <w:qFormat/>
    <w:uiPriority w:val="52"/>
    <w:rPr>
      <w:color w:val="67357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3">
    <w:name w:val="Macro Text Char"/>
    <w:basedOn w:val="11"/>
    <w:link w:val="82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84">
    <w:name w:val="Message Header Char"/>
    <w:basedOn w:val="11"/>
    <w:link w:val="83"/>
    <w:semiHidden/>
    <w:qFormat/>
    <w:uiPriority w:val="99"/>
    <w:rPr>
      <w:b/>
      <w:bCs/>
      <w:sz w:val="24"/>
      <w:szCs w:val="24"/>
      <w:shd w:val="pct20" w:color="auto" w:fill="auto"/>
    </w:rPr>
  </w:style>
  <w:style w:type="paragraph" w:styleId="385">
    <w:name w:val="No Spacing"/>
    <w:unhideWhenUsed/>
    <w:qFormat/>
    <w:uiPriority w:val="99"/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386">
    <w:name w:val="Note Heading Char"/>
    <w:basedOn w:val="11"/>
    <w:link w:val="86"/>
    <w:semiHidden/>
    <w:qFormat/>
    <w:uiPriority w:val="99"/>
    <w:rPr>
      <w:b/>
      <w:bCs/>
    </w:rPr>
  </w:style>
  <w:style w:type="character" w:styleId="387">
    <w:name w:val="Placeholder Text"/>
    <w:basedOn w:val="11"/>
    <w:semiHidden/>
    <w:qFormat/>
    <w:uiPriority w:val="99"/>
    <w:rPr>
      <w:color w:val="808080"/>
    </w:rPr>
  </w:style>
  <w:style w:type="table" w:customStyle="1" w:styleId="388">
    <w:name w:val="Plain Table 11"/>
    <w:basedOn w:val="1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0">
    <w:name w:val="Plain Table 31"/>
    <w:basedOn w:val="1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1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51"/>
    <w:basedOn w:val="1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Plain Text Char"/>
    <w:basedOn w:val="11"/>
    <w:link w:val="88"/>
    <w:semiHidden/>
    <w:qFormat/>
    <w:uiPriority w:val="99"/>
    <w:rPr>
      <w:rFonts w:ascii="Consolas" w:hAnsi="Consolas"/>
      <w:b/>
      <w:bCs/>
      <w:szCs w:val="21"/>
    </w:rPr>
  </w:style>
  <w:style w:type="paragraph" w:styleId="394">
    <w:name w:val="Quote"/>
    <w:basedOn w:val="1"/>
    <w:next w:val="1"/>
    <w:link w:val="395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5">
    <w:name w:val="Quote Char"/>
    <w:basedOn w:val="11"/>
    <w:link w:val="394"/>
    <w:semiHidden/>
    <w:qFormat/>
    <w:uiPriority w:val="29"/>
    <w:rPr>
      <w:b/>
      <w:bCs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6">
    <w:name w:val="Salutation Char"/>
    <w:basedOn w:val="11"/>
    <w:link w:val="89"/>
    <w:semiHidden/>
    <w:qFormat/>
    <w:uiPriority w:val="99"/>
    <w:rPr>
      <w:b/>
      <w:bCs/>
    </w:rPr>
  </w:style>
  <w:style w:type="character" w:customStyle="1" w:styleId="397">
    <w:name w:val="Signature Char"/>
    <w:basedOn w:val="11"/>
    <w:link w:val="90"/>
    <w:semiHidden/>
    <w:qFormat/>
    <w:uiPriority w:val="99"/>
    <w:rPr>
      <w:b/>
      <w:bCs/>
    </w:rPr>
  </w:style>
  <w:style w:type="character" w:customStyle="1" w:styleId="398">
    <w:name w:val="Subtitle Char"/>
    <w:basedOn w:val="11"/>
    <w:link w:val="92"/>
    <w:semiHidden/>
    <w:qFormat/>
    <w:uiPriority w:val="11"/>
    <w:rPr>
      <w:rFonts w:asciiTheme="minorHAnsi" w:hAnsiTheme="minorHAnsi" w:eastAsiaTheme="minorEastAsia" w:cstheme="minorBidi"/>
      <w:b/>
      <w:bCs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9">
    <w:name w:val="Subtle Emphasis1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0">
    <w:name w:val="Subtle Reference1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1">
    <w:name w:val="Table Grid Light1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TOC Heading1"/>
    <w:basedOn w:val="2"/>
    <w:next w:val="1"/>
    <w:semiHidden/>
    <w:unhideWhenUsed/>
    <w:qFormat/>
    <w:uiPriority w:val="39"/>
    <w:pPr>
      <w:spacing w:before="240" w:after="0" w:line="288" w:lineRule="auto"/>
      <w:contextualSpacing w:val="0"/>
      <w:outlineLvl w:val="9"/>
    </w:pPr>
    <w:rPr>
      <w:color w:val="00499F" w:themeColor="accent1" w:themeShade="BF"/>
      <w:sz w:val="32"/>
      <w:szCs w:val="32"/>
    </w:rPr>
  </w:style>
  <w:style w:type="table" w:customStyle="1" w:styleId="403">
    <w:name w:val="Form Table"/>
    <w:basedOn w:val="12"/>
    <w:qFormat/>
    <w:uiPriority w:val="99"/>
    <w:pPr>
      <w:spacing w:line="264" w:lineRule="auto"/>
    </w:pPr>
    <w:rPr>
      <w:rFonts w:asciiTheme="minorHAnsi" w:hAnsiTheme="minorHAnsi" w:eastAsiaTheme="minorEastAsia" w:cstheme="minorBidi"/>
      <w:color w:val="9EAAB6" w:themeColor="accent3"/>
      <w14:textFill>
        <w14:solidFill>
          <w14:schemeClr w14:val="accent3"/>
        </w14:solidFill>
      </w14:textFill>
    </w:rPr>
    <w:tblPr>
      <w:tblBorders>
        <w:insideH w:val="single" w:color="6D7F91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/>
</ds:datastoreItem>
</file>

<file path=customXml/itemProps2.xml><?xml version="1.0" encoding="utf-8"?>
<ds:datastoreItem xmlns:ds="http://schemas.openxmlformats.org/officeDocument/2006/customXml" ds:itemID="{C0FC7886-4D77-44E4-9C3D-112D7BD340B2}">
  <ds:schemaRefs/>
</ds:datastoreItem>
</file>

<file path=customXml/itemProps3.xml><?xml version="1.0" encoding="utf-8"?>
<ds:datastoreItem xmlns:ds="http://schemas.openxmlformats.org/officeDocument/2006/customXml" ds:itemID="{3FB0F827-0FEB-487A-A6DD-52E9930367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513</Characters>
  <Lines>4</Lines>
  <Paragraphs>1</Paragraphs>
  <TotalTime>3</TotalTime>
  <ScaleCrop>false</ScaleCrop>
  <LinksUpToDate>false</LinksUpToDate>
  <CharactersWithSpaces>602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2018-04-04T17:44:00Z</dcterms:created>
  <dc:creator>Reginald Gibson</dc:creator>
  <cp:lastModifiedBy>SShidou</cp:lastModifiedBy>
  <dcterms:modified xsi:type="dcterms:W3CDTF">2022-04-17T10:24:31Z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1033-11.2.0.11074</vt:lpwstr>
  </property>
  <property fmtid="{D5CDD505-2E9C-101B-9397-08002B2CF9AE}" pid="4" name="ICV">
    <vt:lpwstr>DB91C4381B5044E88F9FE6ABB8DF5B0E</vt:lpwstr>
  </property>
</Properties>
</file>